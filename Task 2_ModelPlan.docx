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8C5471">
      <w:pPr>
        <w:pStyle w:val="33"/>
        <w:keepNext w:val="0"/>
        <w:keepLines w:val="0"/>
        <w:widowControl/>
        <w:suppressLineNumbers w:val="0"/>
        <w:pBdr>
          <w:top w:val="none" w:color="auto" w:sz="0" w:space="0"/>
          <w:left w:val="none" w:color="auto" w:sz="0" w:space="0"/>
          <w:bottom w:val="single" w:color="4F81BD" w:sz="8" w:space="4"/>
          <w:right w:val="none" w:color="auto" w:sz="0" w:space="0"/>
        </w:pBdr>
        <w:bidi w:val="0"/>
        <w:spacing w:before="0" w:beforeAutospacing="0" w:after="300" w:afterAutospacing="0" w:line="12" w:lineRule="atLeast"/>
        <w:rPr>
          <w:rFonts w:hint="default" w:ascii="Times New Roman" w:hAnsi="Times New Roman" w:cs="Times New Roman"/>
          <w:color w:val="auto"/>
          <w:sz w:val="36"/>
          <w:szCs w:val="36"/>
        </w:rPr>
      </w:pPr>
      <w:r>
        <w:rPr>
          <w:rFonts w:hint="default" w:ascii="Times New Roman" w:hAnsi="Times New Roman" w:cs="Times New Roman"/>
          <w:i w:val="0"/>
          <w:iCs w:val="0"/>
          <w:color w:val="auto"/>
          <w:sz w:val="36"/>
          <w:szCs w:val="36"/>
          <w:u w:val="none"/>
          <w:bdr w:val="none" w:color="auto" w:sz="0" w:space="0"/>
          <w:vertAlign w:val="baseline"/>
        </w:rPr>
        <w:t>Predictive Model Plan – Student Template</w:t>
      </w:r>
    </w:p>
    <w:p w14:paraId="2AAA7969">
      <w:pPr>
        <w:pStyle w:val="2"/>
        <w:keepNext w:val="0"/>
        <w:keepLines w:val="0"/>
        <w:widowControl/>
        <w:suppressLineNumbers w:val="0"/>
        <w:bidi w:val="0"/>
        <w:spacing w:before="48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cs="Times New Roman"/>
          <w:b/>
          <w:bCs/>
          <w:i w:val="0"/>
          <w:iCs w:val="0"/>
          <w:color w:val="auto"/>
          <w:sz w:val="24"/>
          <w:szCs w:val="24"/>
          <w:u w:val="none"/>
          <w:vertAlign w:val="baseline"/>
        </w:rPr>
        <w:t>1. Model Logic (Generated with GenAI)</w:t>
      </w:r>
    </w:p>
    <w:p w14:paraId="4B6D838A">
      <w:pPr>
        <w:pStyle w:val="33"/>
        <w:keepNext w:val="0"/>
        <w:keepLines w:val="0"/>
        <w:widowControl/>
        <w:suppressLineNumbers w:val="0"/>
        <w:bidi w:val="0"/>
        <w:spacing w:before="0" w:beforeAutospacing="0" w:after="240" w:afterAutospacing="0" w:line="14" w:lineRule="atLeast"/>
        <w:rPr>
          <w:rFonts w:hint="default" w:ascii="Times New Roman" w:hAnsi="Times New Roman" w:cs="Times New Roman"/>
          <w:color w:val="auto"/>
          <w:sz w:val="24"/>
          <w:szCs w:val="24"/>
        </w:rPr>
      </w:pPr>
      <w:r>
        <w:rPr>
          <w:rFonts w:hint="default" w:ascii="Times New Roman" w:hAnsi="Times New Roman" w:eastAsia="Cambria" w:cs="Times New Roman"/>
          <w:i w:val="0"/>
          <w:iCs w:val="0"/>
          <w:color w:val="auto"/>
          <w:sz w:val="24"/>
          <w:szCs w:val="24"/>
          <w:u w:val="none"/>
          <w:vertAlign w:val="baseline"/>
        </w:rPr>
        <w:t>The predictive model for credit delinquency will be a binary classification model. The goal is to predict the `Delinquent_Account` (1 for delinquent, 0 for not delinquent) based on various customer features.</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Pseudo-code/Step-by-Step Process:</w:t>
      </w:r>
      <w:r>
        <w:rPr>
          <w:rFonts w:hint="default" w:ascii="Times New Roman" w:hAnsi="Times New Roman" w:eastAsia="Cambria" w:cs="Times New Roman"/>
          <w:i w:val="0"/>
          <w:iCs w:val="0"/>
          <w:color w:val="auto"/>
          <w:sz w:val="24"/>
          <w:szCs w:val="24"/>
          <w:u w:val="none"/>
          <w:vertAlign w:val="baseline"/>
        </w:rPr>
        <w:br w:type="textWrapping"/>
      </w:r>
      <w:bookmarkStart w:id="0" w:name="_GoBack"/>
      <w:bookmarkEnd w:id="0"/>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Load Data:</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Read the customer dataset containing features like Age, Income, Credit_Score, Credit_Utilization, Missed_Payments, Loan_Balance, Debt_to_Income_Ratio, Employment_Status, Account_Tenure, Credit_Card_Type, Location, and Month_1 to Month_6 payment statuses.</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Data Preprocessing:</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 Handle missing values using median or mean for numerical features.</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 Encode categorical variables:</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 One-Hot Encoding for Employment_Status, Credit_Card_Type, and Location.</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 Map ordinal values for Month_1 to Month_6 statuses (On-time=0, Late=1, Missed=2).</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Feature Engineering:</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 Derive new features such as the total number of missed payments over 6 months and the proportion of late payments.</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Feature Scaling:</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 Use StandardScaler to normalize numerical values.</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Train-Test Split:</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 Divide the dataset into 80% training and 20% testing with stratified sampling.</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Model Selection:</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 Logistic Regression.</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Model Training:</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 Train the logistic regression model to learn optimal coefficients.</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Prediction:</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 Predict delinquency probability; classify customers as delinquent if probability &gt; 0.5.</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Evaluation:</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 Use metrics such as Precision, Recall, F1 Score, and AUC-ROC.</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 Conduct fairness analysis and bias detection across customer groups.</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What the model is designed to do:</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This model classifies customers into two groups: those at risk of delinquency and those not at risk. It supports early identification and helps Geldium make informed, proactive decisions to reduce default rates.</w:t>
      </w:r>
    </w:p>
    <w:p w14:paraId="4D94F686">
      <w:pPr>
        <w:pStyle w:val="2"/>
        <w:keepNext w:val="0"/>
        <w:keepLines w:val="0"/>
        <w:widowControl/>
        <w:suppressLineNumbers w:val="0"/>
        <w:bidi w:val="0"/>
        <w:spacing w:before="48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cs="Times New Roman"/>
          <w:b/>
          <w:bCs/>
          <w:i w:val="0"/>
          <w:iCs w:val="0"/>
          <w:color w:val="auto"/>
          <w:sz w:val="24"/>
          <w:szCs w:val="24"/>
          <w:u w:val="none"/>
          <w:vertAlign w:val="baseline"/>
        </w:rPr>
        <w:t>2. Justification for Model Choice</w:t>
      </w:r>
    </w:p>
    <w:p w14:paraId="512B7704">
      <w:pPr>
        <w:pStyle w:val="33"/>
        <w:keepNext w:val="0"/>
        <w:keepLines w:val="0"/>
        <w:widowControl/>
        <w:suppressLineNumbers w:val="0"/>
        <w:bidi w:val="0"/>
        <w:spacing w:before="0" w:beforeAutospacing="0" w:after="240" w:afterAutospacing="0" w:line="14" w:lineRule="atLeast"/>
        <w:rPr>
          <w:rFonts w:hint="default" w:ascii="Times New Roman" w:hAnsi="Times New Roman" w:cs="Times New Roman"/>
          <w:color w:val="auto"/>
          <w:sz w:val="24"/>
          <w:szCs w:val="24"/>
        </w:rPr>
      </w:pPr>
      <w:r>
        <w:rPr>
          <w:rFonts w:hint="default" w:ascii="Times New Roman" w:hAnsi="Times New Roman" w:eastAsia="Cambria" w:cs="Times New Roman"/>
          <w:i w:val="0"/>
          <w:iCs w:val="0"/>
          <w:color w:val="auto"/>
          <w:sz w:val="24"/>
          <w:szCs w:val="24"/>
          <w:u w:val="none"/>
          <w:vertAlign w:val="baseline"/>
        </w:rPr>
        <w:t>I selected Logistic Regression as the preferred model for predicting credit delinquency due to the following reasons:</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Accuracy: Logistic Regression is well-suited for binary classification tasks and performs well when relationships in the data are linear or can be linearized.</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Transparency: This model allows for direct interpretation of feature importance using coefficients. It provides clear explanations for why a customer is classified as delinquent, which is critical for:</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 Regulatory compliance,</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 Business stakeholder trust, and</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 Delivering actionable insights.</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Ease of Use: It requires minimal computational power, simple implementation, and less tuning compared to complex models.</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Financial Relevance: Logistic regression is widely used in credit scoring due to its interpretability and the ability to estimate risk probabilities.</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Fit for Geldium: For a financial institution like Geldium, where clarity, fairness, and explainability are vital, logistic regression balances predictive capability with business requirements. Alternatives like decision trees may suffer from overfitting, and neural networks, while powerful, act as black boxes—limiting interpretability and raising fairness concerns.</w:t>
      </w:r>
    </w:p>
    <w:p w14:paraId="28CF2F5D">
      <w:pPr>
        <w:pStyle w:val="2"/>
        <w:keepNext w:val="0"/>
        <w:keepLines w:val="0"/>
        <w:widowControl/>
        <w:suppressLineNumbers w:val="0"/>
        <w:bidi w:val="0"/>
        <w:spacing w:before="48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cs="Times New Roman"/>
          <w:b/>
          <w:bCs/>
          <w:i w:val="0"/>
          <w:iCs w:val="0"/>
          <w:color w:val="auto"/>
          <w:sz w:val="24"/>
          <w:szCs w:val="24"/>
          <w:u w:val="none"/>
          <w:vertAlign w:val="baseline"/>
        </w:rPr>
        <w:t>3. Evaluation Strategy</w:t>
      </w:r>
    </w:p>
    <w:p w14:paraId="03090FE1">
      <w:pPr>
        <w:pStyle w:val="33"/>
        <w:keepNext w:val="0"/>
        <w:keepLines w:val="0"/>
        <w:widowControl/>
        <w:suppressLineNumbers w:val="0"/>
        <w:bidi w:val="0"/>
        <w:spacing w:before="0" w:beforeAutospacing="0" w:after="240" w:afterAutospacing="0" w:line="14" w:lineRule="atLeast"/>
        <w:rPr>
          <w:rFonts w:hint="default" w:ascii="Times New Roman" w:hAnsi="Times New Roman" w:cs="Times New Roman"/>
          <w:color w:val="auto"/>
          <w:sz w:val="24"/>
          <w:szCs w:val="24"/>
        </w:rPr>
      </w:pPr>
      <w:r>
        <w:rPr>
          <w:rFonts w:hint="default" w:ascii="Times New Roman" w:hAnsi="Times New Roman" w:eastAsia="Cambria" w:cs="Times New Roman"/>
          <w:i w:val="0"/>
          <w:iCs w:val="0"/>
          <w:color w:val="auto"/>
          <w:sz w:val="24"/>
          <w:szCs w:val="24"/>
          <w:u w:val="none"/>
          <w:vertAlign w:val="baseline"/>
        </w:rPr>
        <w:t>To ensure robust and ethical performance of the model, the following evaluation strategy will be implemented:</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Key Metrics:</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Precision: Measures the proportion of correctly predicted delinquents out of all delinquency predictions. High precision reduces unnecessary customer interventions.</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Recall (Sensitivity): Measures the proportion of actual delinquents correctly identified. High recall helps avoid missing high-risk customers.</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F1 Score: The harmonic mean of precision and recall. Especially useful in imbalanced datasets where both false positives and false negatives are costly.</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AUC-ROC Curve: Assesses the model's ability to distinguish between delinquent and non-delinquent customers across thresholds.</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Bias Detection and Fairness Checks:</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Data Bias Review: Check dataset for demographic representation imbalances (e.g., age, employment status, location).</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Disparate Impact Analysis: Evaluate whether model predictions differ across subgroups in terms of false positives or false negatives.</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Equal Opportunity Checks: Confirm whether the model performs equally across all demographic groups in terms of true positive rates.</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Bias Mitigation Techniques (if needed):</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Pre-processing: Apply sampling or re-weighting to improve representation.</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In-training Adjustments: Use fairness-aware objectives if bias is detected.</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Post-processing: Adjust classification thresholds to equalize outcomes across sensitive groups.</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Ethical Considerations:</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Transparency: Maintain clear justifications for all predictions.</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Fairness: Avoid proxy discrimination through careful feature selection and fairness audits.</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Data Privacy: Ensure compliance with GDPR/local regulations.</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Human Oversight: Model decisions should be reviewed by analysts to avoid sole reliance on AI.</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Customer Impact: Monitor for and minimize harm from false predictions. Establish feedback channels.</w:t>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br w:type="textWrapping"/>
      </w:r>
      <w:r>
        <w:rPr>
          <w:rFonts w:hint="default" w:ascii="Times New Roman" w:hAnsi="Times New Roman" w:eastAsia="Cambria" w:cs="Times New Roman"/>
          <w:i w:val="0"/>
          <w:iCs w:val="0"/>
          <w:color w:val="auto"/>
          <w:sz w:val="24"/>
          <w:szCs w:val="24"/>
          <w:u w:val="none"/>
          <w:vertAlign w:val="baseline"/>
        </w:rPr>
        <w:t>- Ongoing Monitoring: Regularly check for data drift and model performance degradation over time. Retrain or recalibrate when needed.</w:t>
      </w:r>
    </w:p>
    <w:p w14:paraId="2D2F0295">
      <w:pPr>
        <w:rPr>
          <w:rFonts w:hint="default" w:ascii="Times New Roman" w:hAnsi="Times New Roman" w:cs="Times New Roman"/>
          <w:color w:val="auto"/>
          <w:sz w:val="24"/>
          <w:szCs w:val="24"/>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Courier">
    <w:altName w:val="Courier New"/>
    <w:panose1 w:val="000000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B5529"/>
    <w:rsid w:val="008237CA"/>
    <w:rsid w:val="00AA1D8D"/>
    <w:rsid w:val="00B47730"/>
    <w:rsid w:val="00CB0664"/>
    <w:rsid w:val="00E31114"/>
    <w:rsid w:val="00FC693F"/>
    <w:rsid w:val="704155E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88" w:lineRule="auto"/>
    </w:pPr>
    <w:rPr>
      <w:rFonts w:asciiTheme="minorHAnsi" w:hAnsiTheme="minorHAnsi" w:eastAsiaTheme="minorEastAsia" w:cstheme="minorBidi"/>
      <w:i/>
      <w:iCs/>
      <w:sz w:val="20"/>
      <w:szCs w:val="20"/>
      <w:lang w:val="en-US" w:eastAsia="en-US" w:bidi="ar-SA"/>
    </w:rPr>
  </w:style>
  <w:style w:type="paragraph" w:styleId="2">
    <w:name w:val="heading 1"/>
    <w:basedOn w:val="1"/>
    <w:next w:val="1"/>
    <w:link w:val="139"/>
    <w:qFormat/>
    <w:uiPriority w:val="9"/>
    <w:pPr>
      <w:pBdr>
        <w:top w:val="single" w:color="B2B2B2" w:themeColor="accent2" w:sz="8" w:space="0"/>
        <w:left w:val="single" w:color="B2B2B2" w:themeColor="accent2" w:sz="8" w:space="0"/>
        <w:bottom w:val="single" w:color="B2B2B2" w:themeColor="accent2" w:sz="8" w:space="0"/>
        <w:right w:val="single" w:color="B2B2B2" w:themeColor="accent2" w:sz="8" w:space="0"/>
      </w:pBdr>
      <w:shd w:val="clear" w:color="auto" w:fill="EFEFEF" w:themeFill="accent2" w:themeFillTint="33"/>
      <w:spacing w:before="480" w:after="100" w:line="269" w:lineRule="auto"/>
      <w:contextualSpacing/>
      <w:outlineLvl w:val="0"/>
    </w:pPr>
    <w:rPr>
      <w:rFonts w:asciiTheme="majorHAnsi" w:hAnsiTheme="majorHAnsi" w:eastAsiaTheme="majorEastAsia" w:cstheme="majorBidi"/>
      <w:b/>
      <w:bCs/>
      <w:color w:val="595959" w:themeColor="accent2" w:themeShade="80"/>
      <w:sz w:val="22"/>
      <w:szCs w:val="22"/>
    </w:rPr>
  </w:style>
  <w:style w:type="paragraph" w:styleId="3">
    <w:name w:val="heading 2"/>
    <w:basedOn w:val="1"/>
    <w:next w:val="1"/>
    <w:link w:val="140"/>
    <w:unhideWhenUsed/>
    <w:qFormat/>
    <w:uiPriority w:val="9"/>
    <w:pPr>
      <w:pBdr>
        <w:top w:val="single" w:color="B2B2B2" w:themeColor="accent2" w:sz="4" w:space="0"/>
        <w:left w:val="single" w:color="B2B2B2" w:themeColor="accent2" w:sz="48" w:space="2"/>
        <w:bottom w:val="single" w:color="B2B2B2" w:themeColor="accent2" w:sz="4" w:space="0"/>
        <w:right w:val="single" w:color="B2B2B2" w:themeColor="accent2" w:sz="4" w:space="4"/>
      </w:pBdr>
      <w:spacing w:before="200" w:after="100" w:line="269" w:lineRule="auto"/>
      <w:ind w:left="144"/>
      <w:contextualSpacing/>
      <w:outlineLvl w:val="1"/>
    </w:pPr>
    <w:rPr>
      <w:rFonts w:asciiTheme="majorHAnsi" w:hAnsiTheme="majorHAnsi" w:eastAsiaTheme="majorEastAsia" w:cstheme="majorBidi"/>
      <w:b/>
      <w:bCs/>
      <w:color w:val="868686" w:themeColor="accent2" w:themeShade="BF"/>
      <w:sz w:val="22"/>
      <w:szCs w:val="22"/>
    </w:rPr>
  </w:style>
  <w:style w:type="paragraph" w:styleId="4">
    <w:name w:val="heading 3"/>
    <w:basedOn w:val="1"/>
    <w:next w:val="1"/>
    <w:link w:val="141"/>
    <w:unhideWhenUsed/>
    <w:qFormat/>
    <w:uiPriority w:val="9"/>
    <w:pPr>
      <w:pBdr>
        <w:left w:val="single" w:color="B2B2B2" w:themeColor="accent2" w:sz="48" w:space="2"/>
        <w:bottom w:val="single" w:color="B2B2B2" w:themeColor="accent2" w:sz="4" w:space="0"/>
      </w:pBdr>
      <w:spacing w:before="200" w:after="100" w:line="240" w:lineRule="auto"/>
      <w:ind w:left="144"/>
      <w:contextualSpacing/>
      <w:outlineLvl w:val="2"/>
    </w:pPr>
    <w:rPr>
      <w:rFonts w:asciiTheme="majorHAnsi" w:hAnsiTheme="majorHAnsi" w:eastAsiaTheme="majorEastAsia" w:cstheme="majorBidi"/>
      <w:b/>
      <w:bCs/>
      <w:color w:val="868686" w:themeColor="accent2" w:themeShade="BF"/>
      <w:sz w:val="22"/>
      <w:szCs w:val="22"/>
    </w:rPr>
  </w:style>
  <w:style w:type="paragraph" w:styleId="5">
    <w:name w:val="heading 4"/>
    <w:basedOn w:val="1"/>
    <w:next w:val="1"/>
    <w:link w:val="151"/>
    <w:semiHidden/>
    <w:unhideWhenUsed/>
    <w:qFormat/>
    <w:uiPriority w:val="9"/>
    <w:pPr>
      <w:pBdr>
        <w:left w:val="single" w:color="B2B2B2" w:themeColor="accent2" w:sz="4" w:space="2"/>
        <w:bottom w:val="single" w:color="B2B2B2" w:themeColor="accent2" w:sz="4" w:space="2"/>
      </w:pBdr>
      <w:spacing w:before="200" w:after="100" w:line="240" w:lineRule="auto"/>
      <w:ind w:left="86"/>
      <w:contextualSpacing/>
      <w:outlineLvl w:val="3"/>
    </w:pPr>
    <w:rPr>
      <w:rFonts w:asciiTheme="majorHAnsi" w:hAnsiTheme="majorHAnsi" w:eastAsiaTheme="majorEastAsia" w:cstheme="majorBidi"/>
      <w:b/>
      <w:bCs/>
      <w:color w:val="868686" w:themeColor="accent2" w:themeShade="BF"/>
      <w:sz w:val="22"/>
      <w:szCs w:val="22"/>
    </w:rPr>
  </w:style>
  <w:style w:type="paragraph" w:styleId="6">
    <w:name w:val="heading 5"/>
    <w:basedOn w:val="1"/>
    <w:next w:val="1"/>
    <w:link w:val="152"/>
    <w:semiHidden/>
    <w:unhideWhenUsed/>
    <w:qFormat/>
    <w:uiPriority w:val="9"/>
    <w:pPr>
      <w:pBdr>
        <w:left w:val="dotted" w:color="B2B2B2" w:themeColor="accent2" w:sz="4" w:space="2"/>
        <w:bottom w:val="dotted" w:color="B2B2B2" w:themeColor="accent2" w:sz="4" w:space="2"/>
      </w:pBdr>
      <w:spacing w:before="200" w:after="100" w:line="240" w:lineRule="auto"/>
      <w:ind w:left="86"/>
      <w:contextualSpacing/>
      <w:outlineLvl w:val="4"/>
    </w:pPr>
    <w:rPr>
      <w:rFonts w:asciiTheme="majorHAnsi" w:hAnsiTheme="majorHAnsi" w:eastAsiaTheme="majorEastAsia" w:cstheme="majorBidi"/>
      <w:b/>
      <w:bCs/>
      <w:color w:val="868686" w:themeColor="accent2" w:themeShade="BF"/>
      <w:sz w:val="22"/>
      <w:szCs w:val="22"/>
    </w:rPr>
  </w:style>
  <w:style w:type="paragraph" w:styleId="7">
    <w:name w:val="heading 6"/>
    <w:basedOn w:val="1"/>
    <w:next w:val="1"/>
    <w:link w:val="153"/>
    <w:semiHidden/>
    <w:unhideWhenUsed/>
    <w:qFormat/>
    <w:uiPriority w:val="9"/>
    <w:pPr>
      <w:pBdr>
        <w:bottom w:val="single" w:color="E0E0E0" w:themeColor="accent2" w:themeTint="66" w:sz="4" w:space="2"/>
      </w:pBdr>
      <w:spacing w:before="200" w:after="100" w:line="240" w:lineRule="auto"/>
      <w:contextualSpacing/>
      <w:outlineLvl w:val="5"/>
    </w:pPr>
    <w:rPr>
      <w:rFonts w:asciiTheme="majorHAnsi" w:hAnsiTheme="majorHAnsi" w:eastAsiaTheme="majorEastAsia" w:cstheme="majorBidi"/>
      <w:color w:val="868686" w:themeColor="accent2" w:themeShade="BF"/>
      <w:sz w:val="22"/>
      <w:szCs w:val="22"/>
    </w:rPr>
  </w:style>
  <w:style w:type="paragraph" w:styleId="8">
    <w:name w:val="heading 7"/>
    <w:basedOn w:val="1"/>
    <w:next w:val="1"/>
    <w:link w:val="154"/>
    <w:semiHidden/>
    <w:unhideWhenUsed/>
    <w:qFormat/>
    <w:uiPriority w:val="9"/>
    <w:pPr>
      <w:pBdr>
        <w:bottom w:val="dotted" w:color="D0D0D0" w:themeColor="accent2" w:themeTint="99" w:sz="4" w:space="2"/>
      </w:pBdr>
      <w:spacing w:before="200" w:after="100" w:line="240" w:lineRule="auto"/>
      <w:contextualSpacing/>
      <w:outlineLvl w:val="6"/>
    </w:pPr>
    <w:rPr>
      <w:rFonts w:asciiTheme="majorHAnsi" w:hAnsiTheme="majorHAnsi" w:eastAsiaTheme="majorEastAsia" w:cstheme="majorBidi"/>
      <w:color w:val="868686" w:themeColor="accent2" w:themeShade="BF"/>
      <w:sz w:val="22"/>
      <w:szCs w:val="22"/>
    </w:rPr>
  </w:style>
  <w:style w:type="paragraph" w:styleId="9">
    <w:name w:val="heading 8"/>
    <w:basedOn w:val="1"/>
    <w:next w:val="1"/>
    <w:link w:val="155"/>
    <w:semiHidden/>
    <w:unhideWhenUsed/>
    <w:qFormat/>
    <w:uiPriority w:val="9"/>
    <w:pPr>
      <w:spacing w:before="200" w:after="100" w:line="240" w:lineRule="auto"/>
      <w:contextualSpacing/>
      <w:outlineLvl w:val="7"/>
    </w:pPr>
    <w:rPr>
      <w:rFonts w:asciiTheme="majorHAnsi" w:hAnsiTheme="majorHAnsi" w:eastAsiaTheme="majorEastAsia" w:cstheme="majorBidi"/>
      <w:color w:val="B2B2B2" w:themeColor="accent2"/>
      <w:sz w:val="22"/>
      <w:szCs w:val="22"/>
      <w14:textFill>
        <w14:solidFill>
          <w14:schemeClr w14:val="accent2"/>
        </w14:solidFill>
      </w14:textFill>
    </w:rPr>
  </w:style>
  <w:style w:type="paragraph" w:styleId="10">
    <w:name w:val="heading 9"/>
    <w:basedOn w:val="1"/>
    <w:next w:val="1"/>
    <w:link w:val="156"/>
    <w:semiHidden/>
    <w:unhideWhenUsed/>
    <w:qFormat/>
    <w:uiPriority w:val="9"/>
    <w:pPr>
      <w:spacing w:before="200" w:after="100" w:line="240" w:lineRule="auto"/>
      <w:contextualSpacing/>
      <w:outlineLvl w:val="8"/>
    </w:pPr>
    <w:rPr>
      <w:rFonts w:asciiTheme="majorHAnsi" w:hAnsiTheme="majorHAnsi" w:eastAsiaTheme="majorEastAsia" w:cstheme="majorBidi"/>
      <w:color w:val="B2B2B2" w:themeColor="accent2"/>
      <w14:textFill>
        <w14:solidFill>
          <w14:schemeClr w14:val="accent2"/>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5"/>
    <w:unhideWhenUsed/>
    <w:qFormat/>
    <w:uiPriority w:val="99"/>
    <w:pPr>
      <w:spacing w:after="120"/>
    </w:pPr>
  </w:style>
  <w:style w:type="paragraph" w:styleId="14">
    <w:name w:val="Body Text 2"/>
    <w:basedOn w:val="1"/>
    <w:link w:val="146"/>
    <w:unhideWhenUsed/>
    <w:qFormat/>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rPr>
      <w:b/>
      <w:bCs/>
      <w:color w:val="868686" w:themeColor="accent2" w:themeShade="BF"/>
      <w:sz w:val="18"/>
      <w:szCs w:val="18"/>
    </w:rPr>
  </w:style>
  <w:style w:type="character" w:styleId="17">
    <w:name w:val="Emphasis"/>
    <w:qFormat/>
    <w:uiPriority w:val="20"/>
    <w:rPr>
      <w:rFonts w:asciiTheme="majorHAnsi" w:hAnsiTheme="majorHAnsi" w:eastAsiaTheme="majorEastAsia" w:cstheme="majorBidi"/>
      <w:b/>
      <w:bCs/>
      <w:i/>
      <w:iCs/>
      <w:color w:val="B2B2B2" w:themeColor="accent2"/>
      <w:bdr w:val="single" w:color="EFEFEF" w:themeColor="accent2" w:themeTint="33" w:sz="18" w:space="0"/>
      <w:shd w:val="clear" w:color="auto" w:fill="EFEFEF" w:themeFill="accent2" w:themeFillTint="33"/>
      <w14:textFill>
        <w14:solidFill>
          <w14:schemeClr w14:val="accent2"/>
        </w14:solidFill>
      </w14:textFill>
    </w:rPr>
  </w:style>
  <w:style w:type="paragraph" w:styleId="18">
    <w:name w:val="footer"/>
    <w:basedOn w:val="1"/>
    <w:link w:val="137"/>
    <w:unhideWhenUsed/>
    <w:qFormat/>
    <w:uiPriority w:val="99"/>
    <w:pPr>
      <w:tabs>
        <w:tab w:val="center" w:pos="4680"/>
        <w:tab w:val="right" w:pos="9360"/>
      </w:tabs>
      <w:spacing w:after="0" w:line="240" w:lineRule="auto"/>
    </w:pPr>
  </w:style>
  <w:style w:type="paragraph" w:styleId="19">
    <w:name w:val="header"/>
    <w:basedOn w:val="1"/>
    <w:link w:val="136"/>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8"/>
    <w:unhideWhenUsed/>
    <w:qFormat/>
    <w:uiPriority w:val="99"/>
    <w:pPr>
      <w:tabs>
        <w:tab w:val="left" w:pos="576"/>
        <w:tab w:val="left" w:pos="1152"/>
        <w:tab w:val="left" w:pos="1728"/>
        <w:tab w:val="left" w:pos="2304"/>
        <w:tab w:val="left" w:pos="2880"/>
        <w:tab w:val="left" w:pos="3456"/>
        <w:tab w:val="left" w:pos="4032"/>
      </w:tabs>
      <w:spacing w:after="200" w:line="288" w:lineRule="auto"/>
    </w:pPr>
    <w:rPr>
      <w:rFonts w:ascii="Courier" w:hAnsi="Courier" w:eastAsiaTheme="minorEastAsia" w:cstheme="minorBidi"/>
      <w:sz w:val="20"/>
      <w:szCs w:val="20"/>
      <w:lang w:val="en-US" w:eastAsia="en-US" w:bidi="ar-SA"/>
    </w:rPr>
  </w:style>
  <w:style w:type="paragraph" w:styleId="3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4">
    <w:name w:val="Strong"/>
    <w:qFormat/>
    <w:uiPriority w:val="22"/>
    <w:rPr>
      <w:b/>
      <w:bCs/>
      <w:spacing w:val="0"/>
    </w:rPr>
  </w:style>
  <w:style w:type="paragraph" w:styleId="35">
    <w:name w:val="Subtitle"/>
    <w:basedOn w:val="1"/>
    <w:next w:val="1"/>
    <w:link w:val="143"/>
    <w:qFormat/>
    <w:uiPriority w:val="11"/>
    <w:pPr>
      <w:pBdr>
        <w:bottom w:val="dotted" w:color="B2B2B2" w:themeColor="accent2" w:sz="8" w:space="10"/>
      </w:pBdr>
      <w:spacing w:before="200" w:after="900" w:line="240" w:lineRule="auto"/>
      <w:jc w:val="center"/>
    </w:pPr>
    <w:rPr>
      <w:rFonts w:asciiTheme="majorHAnsi" w:hAnsiTheme="majorHAnsi" w:eastAsiaTheme="majorEastAsia" w:cstheme="majorBidi"/>
      <w:color w:val="595959" w:themeColor="accent2" w:themeShade="80"/>
      <w:sz w:val="24"/>
      <w:szCs w:val="24"/>
    </w:rPr>
  </w:style>
  <w:style w:type="table" w:styleId="3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Title"/>
    <w:basedOn w:val="1"/>
    <w:next w:val="1"/>
    <w:link w:val="142"/>
    <w:qFormat/>
    <w:uiPriority w:val="10"/>
    <w:pPr>
      <w:pBdr>
        <w:top w:val="single" w:color="B2B2B2" w:themeColor="accent2" w:sz="48" w:space="0"/>
        <w:bottom w:val="single" w:color="B2B2B2" w:themeColor="accent2" w:sz="48" w:space="0"/>
      </w:pBdr>
      <w:shd w:val="clear" w:color="auto" w:fill="B2B2B2" w:themeFill="accent2"/>
      <w:spacing w:after="0" w:line="240" w:lineRule="auto"/>
      <w:jc w:val="center"/>
    </w:pPr>
    <w:rPr>
      <w:rFonts w:asciiTheme="majorHAnsi" w:hAnsiTheme="majorHAnsi" w:eastAsiaTheme="majorEastAsia" w:cstheme="majorBidi"/>
      <w:color w:val="FFFFFF" w:themeColor="background1"/>
      <w:spacing w:val="10"/>
      <w:sz w:val="48"/>
      <w:szCs w:val="48"/>
      <w14:textFill>
        <w14:solidFill>
          <w14:schemeClr w14:val="bg1"/>
        </w14:solidFill>
      </w14:textFill>
    </w:rPr>
  </w:style>
  <w:style w:type="table" w:styleId="38">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qFormat/>
    <w:uiPriority w:val="60"/>
    <w:pPr>
      <w:spacing w:after="0" w:line="240" w:lineRule="auto"/>
    </w:pPr>
    <w:rPr>
      <w:color w:val="A6A6A6" w:themeColor="accent1" w:themeShade="BF"/>
    </w:rPr>
    <w:tblPr>
      <w:tblBorders>
        <w:top w:val="single" w:color="DDDDDD" w:themeColor="accent1" w:sz="8" w:space="0"/>
        <w:bottom w:val="single" w:color="DDDDDD" w:themeColor="accent1" w:sz="8" w:space="0"/>
      </w:tblBorders>
    </w:tblPr>
    <w:tblStylePr w:type="firstRow">
      <w:pPr>
        <w:spacing w:before="0" w:after="0" w:line="240" w:lineRule="auto"/>
      </w:pPr>
      <w:rPr>
        <w:b/>
        <w:bCs/>
      </w:rPr>
      <w:tblPr/>
      <w:tcPr>
        <w:tcBorders>
          <w:top w:val="single" w:color="DDDDDD" w:themeColor="accent1" w:sz="8" w:space="0"/>
          <w:left w:val="nil"/>
          <w:bottom w:val="single" w:color="DDDDDD" w:themeColor="accent1" w:sz="8" w:space="0"/>
          <w:right w:val="nil"/>
          <w:insideH w:val="nil"/>
          <w:insideV w:val="nil"/>
        </w:tcBorders>
      </w:tcPr>
    </w:tblStylePr>
    <w:tblStylePr w:type="lastRow">
      <w:pPr>
        <w:spacing w:before="0" w:after="0" w:line="240" w:lineRule="auto"/>
      </w:pPr>
      <w:rPr>
        <w:b/>
        <w:bCs/>
      </w:rPr>
      <w:tblPr/>
      <w:tcPr>
        <w:tcBorders>
          <w:top w:val="single" w:color="DDDDDD" w:themeColor="accent1" w:sz="8" w:space="0"/>
          <w:left w:val="nil"/>
          <w:bottom w:val="single" w:color="DDDDD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40">
    <w:name w:val="Light Shading Accent 2"/>
    <w:basedOn w:val="12"/>
    <w:qFormat/>
    <w:uiPriority w:val="60"/>
    <w:pPr>
      <w:spacing w:after="0" w:line="240" w:lineRule="auto"/>
    </w:pPr>
    <w:rPr>
      <w:color w:val="868686" w:themeColor="accent2" w:themeShade="BF"/>
    </w:rPr>
    <w:tblPr>
      <w:tblBorders>
        <w:top w:val="single" w:color="B2B2B2" w:themeColor="accent2" w:sz="8" w:space="0"/>
        <w:bottom w:val="single" w:color="B2B2B2" w:themeColor="accent2" w:sz="8" w:space="0"/>
      </w:tblBorders>
    </w:tblPr>
    <w:tblStylePr w:type="firstRow">
      <w:pPr>
        <w:spacing w:before="0" w:after="0" w:line="240" w:lineRule="auto"/>
      </w:pPr>
      <w:rPr>
        <w:b/>
        <w:bCs/>
      </w:rPr>
      <w:tblPr/>
      <w:tcPr>
        <w:tcBorders>
          <w:top w:val="single" w:color="B2B2B2" w:themeColor="accent2" w:sz="8" w:space="0"/>
          <w:left w:val="nil"/>
          <w:bottom w:val="single" w:color="B2B2B2" w:themeColor="accent2" w:sz="8" w:space="0"/>
          <w:right w:val="nil"/>
          <w:insideH w:val="nil"/>
          <w:insideV w:val="nil"/>
        </w:tcBorders>
      </w:tcPr>
    </w:tblStylePr>
    <w:tblStylePr w:type="lastRow">
      <w:pPr>
        <w:spacing w:before="0" w:after="0" w:line="240" w:lineRule="auto"/>
      </w:pPr>
      <w:rPr>
        <w:b/>
        <w:bCs/>
      </w:rPr>
      <w:tblPr/>
      <w:tcPr>
        <w:tcBorders>
          <w:top w:val="single" w:color="B2B2B2" w:themeColor="accent2" w:sz="8" w:space="0"/>
          <w:left w:val="nil"/>
          <w:bottom w:val="single" w:color="B2B2B2"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41">
    <w:name w:val="Light Shading Accent 3"/>
    <w:basedOn w:val="12"/>
    <w:qFormat/>
    <w:uiPriority w:val="60"/>
    <w:pPr>
      <w:spacing w:after="0" w:line="240" w:lineRule="auto"/>
    </w:pPr>
    <w:rPr>
      <w:color w:val="717171" w:themeColor="accent3" w:themeShade="BF"/>
    </w:rPr>
    <w:tblPr>
      <w:tblBorders>
        <w:top w:val="single" w:color="969696" w:themeColor="accent3" w:sz="8" w:space="0"/>
        <w:bottom w:val="single" w:color="969696" w:themeColor="accent3" w:sz="8" w:space="0"/>
      </w:tblBorders>
    </w:tblPr>
    <w:tblStylePr w:type="firstRow">
      <w:pPr>
        <w:spacing w:before="0" w:after="0" w:line="240" w:lineRule="auto"/>
      </w:pPr>
      <w:rPr>
        <w:b/>
        <w:bCs/>
      </w:rPr>
      <w:tblPr/>
      <w:tcPr>
        <w:tcBorders>
          <w:top w:val="single" w:color="969696" w:themeColor="accent3" w:sz="8" w:space="0"/>
          <w:left w:val="nil"/>
          <w:bottom w:val="single" w:color="969696" w:themeColor="accent3" w:sz="8" w:space="0"/>
          <w:right w:val="nil"/>
          <w:insideH w:val="nil"/>
          <w:insideV w:val="nil"/>
        </w:tcBorders>
      </w:tcPr>
    </w:tblStylePr>
    <w:tblStylePr w:type="lastRow">
      <w:pPr>
        <w:spacing w:before="0" w:after="0" w:line="240" w:lineRule="auto"/>
      </w:pPr>
      <w:rPr>
        <w:b/>
        <w:bCs/>
      </w:rPr>
      <w:tblPr/>
      <w:tcPr>
        <w:tcBorders>
          <w:top w:val="single" w:color="969696" w:themeColor="accent3" w:sz="8" w:space="0"/>
          <w:left w:val="nil"/>
          <w:bottom w:val="single" w:color="969696"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42">
    <w:name w:val="Light Shading Accent 4"/>
    <w:basedOn w:val="12"/>
    <w:qFormat/>
    <w:uiPriority w:val="60"/>
    <w:pPr>
      <w:spacing w:after="0" w:line="240" w:lineRule="auto"/>
    </w:pPr>
    <w:rPr>
      <w:color w:val="606060" w:themeColor="accent4" w:themeShade="BF"/>
    </w:rPr>
    <w:tblPr>
      <w:tblBorders>
        <w:top w:val="single" w:color="808080" w:themeColor="accent4" w:sz="8" w:space="0"/>
        <w:bottom w:val="single" w:color="808080" w:themeColor="accent4" w:sz="8" w:space="0"/>
      </w:tblBorders>
    </w:tblPr>
    <w:tblStylePr w:type="firstRow">
      <w:pPr>
        <w:spacing w:before="0" w:after="0" w:line="240" w:lineRule="auto"/>
      </w:pPr>
      <w:rPr>
        <w:b/>
        <w:bCs/>
      </w:rPr>
      <w:tblPr/>
      <w:tcPr>
        <w:tcBorders>
          <w:top w:val="single" w:color="808080" w:themeColor="accent4" w:sz="8" w:space="0"/>
          <w:left w:val="nil"/>
          <w:bottom w:val="single" w:color="808080" w:themeColor="accent4" w:sz="8" w:space="0"/>
          <w:right w:val="nil"/>
          <w:insideH w:val="nil"/>
          <w:insideV w:val="nil"/>
        </w:tcBorders>
      </w:tcPr>
    </w:tblStylePr>
    <w:tblStylePr w:type="lastRow">
      <w:pPr>
        <w:spacing w:before="0" w:after="0" w:line="240" w:lineRule="auto"/>
      </w:pPr>
      <w:rPr>
        <w:b/>
        <w:bCs/>
      </w:rPr>
      <w:tblPr/>
      <w:tcPr>
        <w:tcBorders>
          <w:top w:val="single" w:color="808080" w:themeColor="accent4" w:sz="8" w:space="0"/>
          <w:left w:val="nil"/>
          <w:bottom w:val="single" w:color="808080"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43">
    <w:name w:val="Light Shading Accent 5"/>
    <w:basedOn w:val="12"/>
    <w:qFormat/>
    <w:uiPriority w:val="60"/>
    <w:pPr>
      <w:spacing w:after="0" w:line="240" w:lineRule="auto"/>
    </w:pPr>
    <w:rPr>
      <w:color w:val="474747" w:themeColor="accent5" w:themeShade="BF"/>
    </w:rPr>
    <w:tblPr>
      <w:tblBorders>
        <w:top w:val="single" w:color="5F5F5F" w:themeColor="accent5" w:sz="8" w:space="0"/>
        <w:bottom w:val="single" w:color="5F5F5F" w:themeColor="accent5" w:sz="8" w:space="0"/>
      </w:tblBorders>
    </w:tblPr>
    <w:tblStylePr w:type="firstRow">
      <w:pPr>
        <w:spacing w:before="0" w:after="0" w:line="240" w:lineRule="auto"/>
      </w:pPr>
      <w:rPr>
        <w:b/>
        <w:bCs/>
      </w:rPr>
      <w:tblPr/>
      <w:tcPr>
        <w:tcBorders>
          <w:top w:val="single" w:color="5F5F5F" w:themeColor="accent5" w:sz="8" w:space="0"/>
          <w:left w:val="nil"/>
          <w:bottom w:val="single" w:color="5F5F5F" w:themeColor="accent5" w:sz="8" w:space="0"/>
          <w:right w:val="nil"/>
          <w:insideH w:val="nil"/>
          <w:insideV w:val="nil"/>
        </w:tcBorders>
      </w:tcPr>
    </w:tblStylePr>
    <w:tblStylePr w:type="lastRow">
      <w:pPr>
        <w:spacing w:before="0" w:after="0" w:line="240" w:lineRule="auto"/>
      </w:pPr>
      <w:rPr>
        <w:b/>
        <w:bCs/>
      </w:rPr>
      <w:tblPr/>
      <w:tcPr>
        <w:tcBorders>
          <w:top w:val="single" w:color="5F5F5F" w:themeColor="accent5" w:sz="8" w:space="0"/>
          <w:left w:val="nil"/>
          <w:bottom w:val="single" w:color="5F5F5F"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44">
    <w:name w:val="Light Shading Accent 6"/>
    <w:basedOn w:val="12"/>
    <w:qFormat/>
    <w:uiPriority w:val="60"/>
    <w:pPr>
      <w:spacing w:after="0" w:line="240" w:lineRule="auto"/>
    </w:pPr>
    <w:rPr>
      <w:color w:val="3A3A3A" w:themeColor="accent6" w:themeShade="BF"/>
    </w:rPr>
    <w:tblPr>
      <w:tblBorders>
        <w:top w:val="single" w:color="4D4D4D" w:themeColor="accent6" w:sz="8" w:space="0"/>
        <w:bottom w:val="single" w:color="4D4D4D" w:themeColor="accent6" w:sz="8" w:space="0"/>
      </w:tblBorders>
    </w:tblPr>
    <w:tblStylePr w:type="firstRow">
      <w:pPr>
        <w:spacing w:before="0" w:after="0" w:line="240" w:lineRule="auto"/>
      </w:pPr>
      <w:rPr>
        <w:b/>
        <w:bCs/>
      </w:rPr>
      <w:tblPr/>
      <w:tcPr>
        <w:tcBorders>
          <w:top w:val="single" w:color="4D4D4D" w:themeColor="accent6" w:sz="8" w:space="0"/>
          <w:left w:val="nil"/>
          <w:bottom w:val="single" w:color="4D4D4D" w:themeColor="accent6" w:sz="8" w:space="0"/>
          <w:right w:val="nil"/>
          <w:insideH w:val="nil"/>
          <w:insideV w:val="nil"/>
        </w:tcBorders>
      </w:tcPr>
    </w:tblStylePr>
    <w:tblStylePr w:type="lastRow">
      <w:pPr>
        <w:spacing w:before="0" w:after="0" w:line="240" w:lineRule="auto"/>
      </w:pPr>
      <w:rPr>
        <w:b/>
        <w:bCs/>
      </w:rPr>
      <w:tblPr/>
      <w:tcPr>
        <w:tcBorders>
          <w:top w:val="single" w:color="4D4D4D" w:themeColor="accent6" w:sz="8" w:space="0"/>
          <w:left w:val="nil"/>
          <w:bottom w:val="single" w:color="4D4D4D"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45">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qFormat/>
    <w:uiPriority w:val="61"/>
    <w:pPr>
      <w:spacing w:after="0" w:line="240" w:lineRule="auto"/>
    </w:pPr>
    <w:tblPr>
      <w:tblBorders>
        <w:top w:val="single" w:color="DDDDDD" w:themeColor="accent1" w:sz="8" w:space="0"/>
        <w:left w:val="single" w:color="DDDDDD" w:themeColor="accent1" w:sz="8" w:space="0"/>
        <w:bottom w:val="single" w:color="DDDDDD" w:themeColor="accent1" w:sz="8" w:space="0"/>
        <w:right w:val="single" w:color="DDDDD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DDDDDD" w:themeFill="accent1"/>
      </w:tcPr>
    </w:tblStylePr>
    <w:tblStylePr w:type="lastRow">
      <w:pPr>
        <w:spacing w:before="0" w:after="0" w:line="240" w:lineRule="auto"/>
      </w:pPr>
      <w:rPr>
        <w:b/>
        <w:bCs/>
      </w:rPr>
      <w:tblPr/>
      <w:tcPr>
        <w:tcBorders>
          <w:top w:val="double" w:color="DDDDDD" w:themeColor="accent1" w:sz="6" w:space="0"/>
          <w:left w:val="single" w:color="DDDDDD" w:themeColor="accent1" w:sz="8" w:space="0"/>
          <w:bottom w:val="single" w:color="DDDDDD" w:themeColor="accent1" w:sz="8" w:space="0"/>
          <w:right w:val="single" w:color="DDDDDD" w:themeColor="accent1" w:sz="8" w:space="0"/>
        </w:tcBorders>
      </w:tcPr>
    </w:tblStylePr>
    <w:tblStylePr w:type="firstCol">
      <w:rPr>
        <w:b/>
        <w:bCs/>
      </w:rPr>
    </w:tblStylePr>
    <w:tblStylePr w:type="lastCol">
      <w:rPr>
        <w:b/>
        <w:bCs/>
      </w:rPr>
    </w:tblStylePr>
    <w:tblStylePr w:type="band1Vert">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tcPr>
    </w:tblStylePr>
    <w:tblStylePr w:type="band1Horz">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tcPr>
    </w:tblStylePr>
  </w:style>
  <w:style w:type="table" w:styleId="47">
    <w:name w:val="Light List Accent 2"/>
    <w:basedOn w:val="12"/>
    <w:qFormat/>
    <w:uiPriority w:val="61"/>
    <w:pPr>
      <w:spacing w:after="0" w:line="240" w:lineRule="auto"/>
    </w:pPr>
    <w:tblPr>
      <w:tblBorders>
        <w:top w:val="single" w:color="B2B2B2" w:themeColor="accent2" w:sz="8" w:space="0"/>
        <w:left w:val="single" w:color="B2B2B2" w:themeColor="accent2" w:sz="8" w:space="0"/>
        <w:bottom w:val="single" w:color="B2B2B2" w:themeColor="accent2" w:sz="8" w:space="0"/>
        <w:right w:val="single" w:color="B2B2B2"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B2B2B2" w:themeFill="accent2"/>
      </w:tcPr>
    </w:tblStylePr>
    <w:tblStylePr w:type="lastRow">
      <w:pPr>
        <w:spacing w:before="0" w:after="0" w:line="240" w:lineRule="auto"/>
      </w:pPr>
      <w:rPr>
        <w:b/>
        <w:bCs/>
      </w:rPr>
      <w:tblPr/>
      <w:tcPr>
        <w:tcBorders>
          <w:top w:val="double" w:color="B2B2B2" w:themeColor="accent2" w:sz="6" w:space="0"/>
          <w:left w:val="single" w:color="B2B2B2" w:themeColor="accent2" w:sz="8" w:space="0"/>
          <w:bottom w:val="single" w:color="B2B2B2" w:themeColor="accent2" w:sz="8" w:space="0"/>
          <w:right w:val="single" w:color="B2B2B2" w:themeColor="accent2" w:sz="8" w:space="0"/>
        </w:tcBorders>
      </w:tcPr>
    </w:tblStylePr>
    <w:tblStylePr w:type="firstCol">
      <w:rPr>
        <w:b/>
        <w:bCs/>
      </w:rPr>
    </w:tblStylePr>
    <w:tblStylePr w:type="lastCol">
      <w:rPr>
        <w:b/>
        <w:bCs/>
      </w:rPr>
    </w:tblStylePr>
    <w:tblStylePr w:type="band1Vert">
      <w:tblPr/>
      <w:tcPr>
        <w:tcBorders>
          <w:top w:val="single" w:color="B2B2B2" w:themeColor="accent2" w:sz="8" w:space="0"/>
          <w:left w:val="single" w:color="B2B2B2" w:themeColor="accent2" w:sz="8" w:space="0"/>
          <w:bottom w:val="single" w:color="B2B2B2" w:themeColor="accent2" w:sz="8" w:space="0"/>
          <w:right w:val="single" w:color="B2B2B2" w:themeColor="accent2" w:sz="8" w:space="0"/>
        </w:tcBorders>
      </w:tcPr>
    </w:tblStylePr>
    <w:tblStylePr w:type="band1Horz">
      <w:tblPr/>
      <w:tcPr>
        <w:tcBorders>
          <w:top w:val="single" w:color="B2B2B2" w:themeColor="accent2" w:sz="8" w:space="0"/>
          <w:left w:val="single" w:color="B2B2B2" w:themeColor="accent2" w:sz="8" w:space="0"/>
          <w:bottom w:val="single" w:color="B2B2B2" w:themeColor="accent2" w:sz="8" w:space="0"/>
          <w:right w:val="single" w:color="B2B2B2" w:themeColor="accent2" w:sz="8" w:space="0"/>
        </w:tcBorders>
      </w:tcPr>
    </w:tblStylePr>
  </w:style>
  <w:style w:type="table" w:styleId="48">
    <w:name w:val="Light List Accent 3"/>
    <w:basedOn w:val="12"/>
    <w:uiPriority w:val="61"/>
    <w:pPr>
      <w:spacing w:after="0" w:line="240" w:lineRule="auto"/>
    </w:pPr>
    <w:tblPr>
      <w:tblBorders>
        <w:top w:val="single" w:color="969696" w:themeColor="accent3" w:sz="8" w:space="0"/>
        <w:left w:val="single" w:color="969696" w:themeColor="accent3" w:sz="8" w:space="0"/>
        <w:bottom w:val="single" w:color="969696" w:themeColor="accent3" w:sz="8" w:space="0"/>
        <w:right w:val="single" w:color="969696"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69696" w:themeFill="accent3"/>
      </w:tcPr>
    </w:tblStylePr>
    <w:tblStylePr w:type="lastRow">
      <w:pPr>
        <w:spacing w:before="0" w:after="0" w:line="240" w:lineRule="auto"/>
      </w:pPr>
      <w:rPr>
        <w:b/>
        <w:bCs/>
      </w:rPr>
      <w:tblPr/>
      <w:tcPr>
        <w:tcBorders>
          <w:top w:val="double" w:color="969696" w:themeColor="accent3" w:sz="6" w:space="0"/>
          <w:left w:val="single" w:color="969696" w:themeColor="accent3" w:sz="8" w:space="0"/>
          <w:bottom w:val="single" w:color="969696" w:themeColor="accent3" w:sz="8" w:space="0"/>
          <w:right w:val="single" w:color="969696" w:themeColor="accent3" w:sz="8" w:space="0"/>
        </w:tcBorders>
      </w:tcPr>
    </w:tblStylePr>
    <w:tblStylePr w:type="firstCol">
      <w:rPr>
        <w:b/>
        <w:bCs/>
      </w:rPr>
    </w:tblStylePr>
    <w:tblStylePr w:type="lastCol">
      <w:rPr>
        <w:b/>
        <w:bCs/>
      </w:rPr>
    </w:tblStylePr>
    <w:tblStylePr w:type="band1Vert">
      <w:tblPr/>
      <w:tcPr>
        <w:tcBorders>
          <w:top w:val="single" w:color="969696" w:themeColor="accent3" w:sz="8" w:space="0"/>
          <w:left w:val="single" w:color="969696" w:themeColor="accent3" w:sz="8" w:space="0"/>
          <w:bottom w:val="single" w:color="969696" w:themeColor="accent3" w:sz="8" w:space="0"/>
          <w:right w:val="single" w:color="969696" w:themeColor="accent3" w:sz="8" w:space="0"/>
        </w:tcBorders>
      </w:tcPr>
    </w:tblStylePr>
    <w:tblStylePr w:type="band1Horz">
      <w:tblPr/>
      <w:tcPr>
        <w:tcBorders>
          <w:top w:val="single" w:color="969696" w:themeColor="accent3" w:sz="8" w:space="0"/>
          <w:left w:val="single" w:color="969696" w:themeColor="accent3" w:sz="8" w:space="0"/>
          <w:bottom w:val="single" w:color="969696" w:themeColor="accent3" w:sz="8" w:space="0"/>
          <w:right w:val="single" w:color="969696" w:themeColor="accent3" w:sz="8" w:space="0"/>
        </w:tcBorders>
      </w:tcPr>
    </w:tblStylePr>
  </w:style>
  <w:style w:type="table" w:styleId="49">
    <w:name w:val="Light List Accent 4"/>
    <w:basedOn w:val="12"/>
    <w:uiPriority w:val="61"/>
    <w:pPr>
      <w:spacing w:after="0" w:line="240" w:lineRule="auto"/>
    </w:pPr>
    <w:tblPr>
      <w:tblBorders>
        <w:top w:val="single" w:color="808080" w:themeColor="accent4" w:sz="8" w:space="0"/>
        <w:left w:val="single" w:color="808080" w:themeColor="accent4" w:sz="8" w:space="0"/>
        <w:bottom w:val="single" w:color="808080" w:themeColor="accent4" w:sz="8" w:space="0"/>
        <w:right w:val="single" w:color="808080"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8080" w:themeFill="accent4"/>
      </w:tcPr>
    </w:tblStylePr>
    <w:tblStylePr w:type="lastRow">
      <w:pPr>
        <w:spacing w:before="0" w:after="0" w:line="240" w:lineRule="auto"/>
      </w:pPr>
      <w:rPr>
        <w:b/>
        <w:bCs/>
      </w:rPr>
      <w:tblPr/>
      <w:tcPr>
        <w:tcBorders>
          <w:top w:val="double" w:color="808080" w:themeColor="accent4" w:sz="6" w:space="0"/>
          <w:left w:val="single" w:color="808080" w:themeColor="accent4" w:sz="8" w:space="0"/>
          <w:bottom w:val="single" w:color="808080" w:themeColor="accent4" w:sz="8" w:space="0"/>
          <w:right w:val="single" w:color="808080" w:themeColor="accent4" w:sz="8" w:space="0"/>
        </w:tcBorders>
      </w:tcPr>
    </w:tblStylePr>
    <w:tblStylePr w:type="firstCol">
      <w:rPr>
        <w:b/>
        <w:bCs/>
      </w:rPr>
    </w:tblStylePr>
    <w:tblStylePr w:type="lastCol">
      <w:rPr>
        <w:b/>
        <w:bCs/>
      </w:rPr>
    </w:tblStylePr>
    <w:tblStylePr w:type="band1Vert">
      <w:tblPr/>
      <w:tcPr>
        <w:tcBorders>
          <w:top w:val="single" w:color="808080" w:themeColor="accent4" w:sz="8" w:space="0"/>
          <w:left w:val="single" w:color="808080" w:themeColor="accent4" w:sz="8" w:space="0"/>
          <w:bottom w:val="single" w:color="808080" w:themeColor="accent4" w:sz="8" w:space="0"/>
          <w:right w:val="single" w:color="808080" w:themeColor="accent4" w:sz="8" w:space="0"/>
        </w:tcBorders>
      </w:tcPr>
    </w:tblStylePr>
    <w:tblStylePr w:type="band1Horz">
      <w:tblPr/>
      <w:tcPr>
        <w:tcBorders>
          <w:top w:val="single" w:color="808080" w:themeColor="accent4" w:sz="8" w:space="0"/>
          <w:left w:val="single" w:color="808080" w:themeColor="accent4" w:sz="8" w:space="0"/>
          <w:bottom w:val="single" w:color="808080" w:themeColor="accent4" w:sz="8" w:space="0"/>
          <w:right w:val="single" w:color="808080" w:themeColor="accent4" w:sz="8" w:space="0"/>
        </w:tcBorders>
      </w:tcPr>
    </w:tblStylePr>
  </w:style>
  <w:style w:type="table" w:styleId="50">
    <w:name w:val="Light List Accent 5"/>
    <w:basedOn w:val="12"/>
    <w:qFormat/>
    <w:uiPriority w:val="61"/>
    <w:pPr>
      <w:spacing w:after="0" w:line="240" w:lineRule="auto"/>
    </w:pPr>
    <w:tblPr>
      <w:tblBorders>
        <w:top w:val="single" w:color="5F5F5F" w:themeColor="accent5" w:sz="8" w:space="0"/>
        <w:left w:val="single" w:color="5F5F5F" w:themeColor="accent5" w:sz="8" w:space="0"/>
        <w:bottom w:val="single" w:color="5F5F5F" w:themeColor="accent5" w:sz="8" w:space="0"/>
        <w:right w:val="single" w:color="5F5F5F"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5F5F5F" w:themeFill="accent5"/>
      </w:tcPr>
    </w:tblStylePr>
    <w:tblStylePr w:type="lastRow">
      <w:pPr>
        <w:spacing w:before="0" w:after="0" w:line="240" w:lineRule="auto"/>
      </w:pPr>
      <w:rPr>
        <w:b/>
        <w:bCs/>
      </w:rPr>
      <w:tblPr/>
      <w:tcPr>
        <w:tcBorders>
          <w:top w:val="double" w:color="5F5F5F" w:themeColor="accent5" w:sz="6" w:space="0"/>
          <w:left w:val="single" w:color="5F5F5F" w:themeColor="accent5" w:sz="8" w:space="0"/>
          <w:bottom w:val="single" w:color="5F5F5F" w:themeColor="accent5" w:sz="8" w:space="0"/>
          <w:right w:val="single" w:color="5F5F5F" w:themeColor="accent5" w:sz="8" w:space="0"/>
        </w:tcBorders>
      </w:tcPr>
    </w:tblStylePr>
    <w:tblStylePr w:type="firstCol">
      <w:rPr>
        <w:b/>
        <w:bCs/>
      </w:rPr>
    </w:tblStylePr>
    <w:tblStylePr w:type="lastCol">
      <w:rPr>
        <w:b/>
        <w:bCs/>
      </w:rPr>
    </w:tblStylePr>
    <w:tblStylePr w:type="band1Vert">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tcPr>
    </w:tblStylePr>
    <w:tblStylePr w:type="band1Horz">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tcPr>
    </w:tblStylePr>
  </w:style>
  <w:style w:type="table" w:styleId="51">
    <w:name w:val="Light List Accent 6"/>
    <w:basedOn w:val="12"/>
    <w:qFormat/>
    <w:uiPriority w:val="61"/>
    <w:pPr>
      <w:spacing w:after="0" w:line="240" w:lineRule="auto"/>
    </w:pPr>
    <w:tblPr>
      <w:tblBorders>
        <w:top w:val="single" w:color="4D4D4D" w:themeColor="accent6" w:sz="8" w:space="0"/>
        <w:left w:val="single" w:color="4D4D4D" w:themeColor="accent6" w:sz="8" w:space="0"/>
        <w:bottom w:val="single" w:color="4D4D4D" w:themeColor="accent6" w:sz="8" w:space="0"/>
        <w:right w:val="single" w:color="4D4D4D"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D4D4D" w:themeFill="accent6"/>
      </w:tcPr>
    </w:tblStylePr>
    <w:tblStylePr w:type="lastRow">
      <w:pPr>
        <w:spacing w:before="0" w:after="0" w:line="240" w:lineRule="auto"/>
      </w:pPr>
      <w:rPr>
        <w:b/>
        <w:bCs/>
      </w:rPr>
      <w:tblPr/>
      <w:tcPr>
        <w:tcBorders>
          <w:top w:val="double" w:color="4D4D4D" w:themeColor="accent6" w:sz="6" w:space="0"/>
          <w:left w:val="single" w:color="4D4D4D" w:themeColor="accent6" w:sz="8" w:space="0"/>
          <w:bottom w:val="single" w:color="4D4D4D" w:themeColor="accent6" w:sz="8" w:space="0"/>
          <w:right w:val="single" w:color="4D4D4D" w:themeColor="accent6" w:sz="8" w:space="0"/>
        </w:tcBorders>
      </w:tcPr>
    </w:tblStylePr>
    <w:tblStylePr w:type="firstCol">
      <w:rPr>
        <w:b/>
        <w:bCs/>
      </w:rPr>
    </w:tblStylePr>
    <w:tblStylePr w:type="lastCol">
      <w:rPr>
        <w:b/>
        <w:bCs/>
      </w:rPr>
    </w:tblStylePr>
    <w:tblStylePr w:type="band1Vert">
      <w:tblPr/>
      <w:tcPr>
        <w:tcBorders>
          <w:top w:val="single" w:color="4D4D4D" w:themeColor="accent6" w:sz="8" w:space="0"/>
          <w:left w:val="single" w:color="4D4D4D" w:themeColor="accent6" w:sz="8" w:space="0"/>
          <w:bottom w:val="single" w:color="4D4D4D" w:themeColor="accent6" w:sz="8" w:space="0"/>
          <w:right w:val="single" w:color="4D4D4D" w:themeColor="accent6" w:sz="8" w:space="0"/>
        </w:tcBorders>
      </w:tcPr>
    </w:tblStylePr>
    <w:tblStylePr w:type="band1Horz">
      <w:tblPr/>
      <w:tcPr>
        <w:tcBorders>
          <w:top w:val="single" w:color="4D4D4D" w:themeColor="accent6" w:sz="8" w:space="0"/>
          <w:left w:val="single" w:color="4D4D4D" w:themeColor="accent6" w:sz="8" w:space="0"/>
          <w:bottom w:val="single" w:color="4D4D4D" w:themeColor="accent6" w:sz="8" w:space="0"/>
          <w:right w:val="single" w:color="4D4D4D" w:themeColor="accent6" w:sz="8" w:space="0"/>
        </w:tcBorders>
      </w:tcPr>
    </w:tblStylePr>
  </w:style>
  <w:style w:type="table" w:styleId="52">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qFormat/>
    <w:uiPriority w:val="62"/>
    <w:pPr>
      <w:spacing w:after="0" w:line="240" w:lineRule="auto"/>
    </w:pPr>
    <w:tblPr>
      <w:tblBorders>
        <w:top w:val="single" w:color="DDDDDD" w:themeColor="accent1" w:sz="8" w:space="0"/>
        <w:left w:val="single" w:color="DDDDDD" w:themeColor="accent1" w:sz="8" w:space="0"/>
        <w:bottom w:val="single" w:color="DDDDDD" w:themeColor="accent1" w:sz="8" w:space="0"/>
        <w:right w:val="single" w:color="DDDDDD" w:themeColor="accent1" w:sz="8" w:space="0"/>
        <w:insideH w:val="single" w:color="DDDDDD" w:themeColor="accent1" w:sz="8" w:space="0"/>
        <w:insideV w:val="single" w:color="DDDDD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DDDDD" w:themeColor="accent1" w:sz="8" w:space="0"/>
          <w:left w:val="single" w:color="DDDDDD" w:themeColor="accent1" w:sz="8" w:space="0"/>
          <w:bottom w:val="single" w:color="DDDDDD" w:themeColor="accent1" w:sz="18" w:space="0"/>
          <w:right w:val="single" w:color="DDDDD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DDDDD" w:themeColor="accent1" w:sz="6" w:space="0"/>
          <w:left w:val="single" w:color="DDDDDD" w:themeColor="accent1" w:sz="8" w:space="0"/>
          <w:bottom w:val="single" w:color="DDDDDD" w:themeColor="accent1" w:sz="8" w:space="0"/>
          <w:right w:val="single" w:color="DDDDD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tcPr>
    </w:tblStylePr>
    <w:tblStylePr w:type="band1Vert">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shd w:val="clear" w:color="auto" w:fill="F6F6F6" w:themeFill="accent1" w:themeFillTint="3F"/>
      </w:tcPr>
    </w:tblStylePr>
    <w:tblStylePr w:type="band1Horz">
      <w:tblPr/>
      <w:tcPr>
        <w:tcBorders>
          <w:top w:val="single" w:color="DDDDDD" w:themeColor="accent1" w:sz="8" w:space="0"/>
          <w:left w:val="single" w:color="DDDDDD" w:themeColor="accent1" w:sz="8" w:space="0"/>
          <w:bottom w:val="single" w:color="DDDDDD" w:themeColor="accent1" w:sz="8" w:space="0"/>
          <w:right w:val="single" w:color="DDDDDD" w:themeColor="accent1" w:sz="8" w:space="0"/>
          <w:insideV w:val="single" w:sz="8" w:space="0"/>
        </w:tcBorders>
        <w:shd w:val="clear" w:color="auto" w:fill="F6F6F6" w:themeFill="accent1" w:themeFillTint="3F"/>
      </w:tcPr>
    </w:tblStylePr>
    <w:tblStylePr w:type="band2Horz">
      <w:tblPr/>
      <w:tcPr>
        <w:tcBorders>
          <w:top w:val="single" w:color="DDDDDD" w:themeColor="accent1" w:sz="8" w:space="0"/>
          <w:left w:val="single" w:color="DDDDDD" w:themeColor="accent1" w:sz="8" w:space="0"/>
          <w:bottom w:val="single" w:color="DDDDDD" w:themeColor="accent1" w:sz="8" w:space="0"/>
          <w:right w:val="single" w:color="DDDDDD" w:themeColor="accent1" w:sz="8" w:space="0"/>
          <w:insideV w:val="single" w:sz="8" w:space="0"/>
        </w:tcBorders>
      </w:tcPr>
    </w:tblStylePr>
  </w:style>
  <w:style w:type="table" w:styleId="54">
    <w:name w:val="Light Grid Accent 2"/>
    <w:basedOn w:val="12"/>
    <w:qFormat/>
    <w:uiPriority w:val="62"/>
    <w:pPr>
      <w:spacing w:after="0" w:line="240" w:lineRule="auto"/>
    </w:pPr>
    <w:tblPr>
      <w:tblBorders>
        <w:top w:val="single" w:color="B2B2B2" w:themeColor="accent2" w:sz="8" w:space="0"/>
        <w:left w:val="single" w:color="B2B2B2" w:themeColor="accent2" w:sz="8" w:space="0"/>
        <w:bottom w:val="single" w:color="B2B2B2" w:themeColor="accent2" w:sz="8" w:space="0"/>
        <w:right w:val="single" w:color="B2B2B2" w:themeColor="accent2" w:sz="8" w:space="0"/>
        <w:insideH w:val="single" w:color="B2B2B2" w:themeColor="accent2" w:sz="8" w:space="0"/>
        <w:insideV w:val="single" w:color="B2B2B2"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B2B2B2" w:themeColor="accent2" w:sz="8" w:space="0"/>
          <w:left w:val="single" w:color="B2B2B2" w:themeColor="accent2" w:sz="8" w:space="0"/>
          <w:bottom w:val="single" w:color="B2B2B2" w:themeColor="accent2" w:sz="18" w:space="0"/>
          <w:right w:val="single" w:color="B2B2B2"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B2B2B2" w:themeColor="accent2" w:sz="6" w:space="0"/>
          <w:left w:val="single" w:color="B2B2B2" w:themeColor="accent2" w:sz="8" w:space="0"/>
          <w:bottom w:val="single" w:color="B2B2B2" w:themeColor="accent2" w:sz="8" w:space="0"/>
          <w:right w:val="single" w:color="B2B2B2"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B2B2B2" w:themeColor="accent2" w:sz="8" w:space="0"/>
          <w:left w:val="single" w:color="B2B2B2" w:themeColor="accent2" w:sz="8" w:space="0"/>
          <w:bottom w:val="single" w:color="B2B2B2" w:themeColor="accent2" w:sz="8" w:space="0"/>
          <w:right w:val="single" w:color="B2B2B2" w:themeColor="accent2" w:sz="8" w:space="0"/>
        </w:tcBorders>
      </w:tcPr>
    </w:tblStylePr>
    <w:tblStylePr w:type="band1Vert">
      <w:tblPr/>
      <w:tcPr>
        <w:tcBorders>
          <w:top w:val="single" w:color="B2B2B2" w:themeColor="accent2" w:sz="8" w:space="0"/>
          <w:left w:val="single" w:color="B2B2B2" w:themeColor="accent2" w:sz="8" w:space="0"/>
          <w:bottom w:val="single" w:color="B2B2B2" w:themeColor="accent2" w:sz="8" w:space="0"/>
          <w:right w:val="single" w:color="B2B2B2" w:themeColor="accent2" w:sz="8" w:space="0"/>
        </w:tcBorders>
        <w:shd w:val="clear" w:color="auto" w:fill="EBEBEB" w:themeFill="accent2" w:themeFillTint="3F"/>
      </w:tcPr>
    </w:tblStylePr>
    <w:tblStylePr w:type="band1Horz">
      <w:tblPr/>
      <w:tcPr>
        <w:tcBorders>
          <w:top w:val="single" w:color="B2B2B2" w:themeColor="accent2" w:sz="8" w:space="0"/>
          <w:left w:val="single" w:color="B2B2B2" w:themeColor="accent2" w:sz="8" w:space="0"/>
          <w:bottom w:val="single" w:color="B2B2B2" w:themeColor="accent2" w:sz="8" w:space="0"/>
          <w:right w:val="single" w:color="B2B2B2" w:themeColor="accent2" w:sz="8" w:space="0"/>
          <w:insideV w:val="single" w:sz="8" w:space="0"/>
        </w:tcBorders>
        <w:shd w:val="clear" w:color="auto" w:fill="EBEBEB" w:themeFill="accent2" w:themeFillTint="3F"/>
      </w:tcPr>
    </w:tblStylePr>
    <w:tblStylePr w:type="band2Horz">
      <w:tblPr/>
      <w:tcPr>
        <w:tcBorders>
          <w:top w:val="single" w:color="B2B2B2" w:themeColor="accent2" w:sz="8" w:space="0"/>
          <w:left w:val="single" w:color="B2B2B2" w:themeColor="accent2" w:sz="8" w:space="0"/>
          <w:bottom w:val="single" w:color="B2B2B2" w:themeColor="accent2" w:sz="8" w:space="0"/>
          <w:right w:val="single" w:color="B2B2B2" w:themeColor="accent2" w:sz="8" w:space="0"/>
          <w:insideV w:val="single" w:sz="8" w:space="0"/>
        </w:tcBorders>
      </w:tcPr>
    </w:tblStylePr>
  </w:style>
  <w:style w:type="table" w:styleId="55">
    <w:name w:val="Light Grid Accent 3"/>
    <w:basedOn w:val="12"/>
    <w:qFormat/>
    <w:uiPriority w:val="62"/>
    <w:pPr>
      <w:spacing w:after="0" w:line="240" w:lineRule="auto"/>
    </w:pPr>
    <w:tblPr>
      <w:tblBorders>
        <w:top w:val="single" w:color="969696" w:themeColor="accent3" w:sz="8" w:space="0"/>
        <w:left w:val="single" w:color="969696" w:themeColor="accent3" w:sz="8" w:space="0"/>
        <w:bottom w:val="single" w:color="969696" w:themeColor="accent3" w:sz="8" w:space="0"/>
        <w:right w:val="single" w:color="969696" w:themeColor="accent3" w:sz="8" w:space="0"/>
        <w:insideH w:val="single" w:color="969696" w:themeColor="accent3" w:sz="8" w:space="0"/>
        <w:insideV w:val="single" w:color="969696"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69696" w:themeColor="accent3" w:sz="8" w:space="0"/>
          <w:left w:val="single" w:color="969696" w:themeColor="accent3" w:sz="8" w:space="0"/>
          <w:bottom w:val="single" w:color="969696" w:themeColor="accent3" w:sz="18" w:space="0"/>
          <w:right w:val="single" w:color="969696"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69696" w:themeColor="accent3" w:sz="6" w:space="0"/>
          <w:left w:val="single" w:color="969696" w:themeColor="accent3" w:sz="8" w:space="0"/>
          <w:bottom w:val="single" w:color="969696" w:themeColor="accent3" w:sz="8" w:space="0"/>
          <w:right w:val="single" w:color="969696"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69696" w:themeColor="accent3" w:sz="8" w:space="0"/>
          <w:left w:val="single" w:color="969696" w:themeColor="accent3" w:sz="8" w:space="0"/>
          <w:bottom w:val="single" w:color="969696" w:themeColor="accent3" w:sz="8" w:space="0"/>
          <w:right w:val="single" w:color="969696" w:themeColor="accent3" w:sz="8" w:space="0"/>
        </w:tcBorders>
      </w:tcPr>
    </w:tblStylePr>
    <w:tblStylePr w:type="band1Vert">
      <w:tblPr/>
      <w:tcPr>
        <w:tcBorders>
          <w:top w:val="single" w:color="969696" w:themeColor="accent3" w:sz="8" w:space="0"/>
          <w:left w:val="single" w:color="969696" w:themeColor="accent3" w:sz="8" w:space="0"/>
          <w:bottom w:val="single" w:color="969696" w:themeColor="accent3" w:sz="8" w:space="0"/>
          <w:right w:val="single" w:color="969696" w:themeColor="accent3" w:sz="8" w:space="0"/>
        </w:tcBorders>
        <w:shd w:val="clear" w:color="auto" w:fill="E5E5E5" w:themeFill="accent3" w:themeFillTint="3F"/>
      </w:tcPr>
    </w:tblStylePr>
    <w:tblStylePr w:type="band1Horz">
      <w:tblPr/>
      <w:tcPr>
        <w:tcBorders>
          <w:top w:val="single" w:color="969696" w:themeColor="accent3" w:sz="8" w:space="0"/>
          <w:left w:val="single" w:color="969696" w:themeColor="accent3" w:sz="8" w:space="0"/>
          <w:bottom w:val="single" w:color="969696" w:themeColor="accent3" w:sz="8" w:space="0"/>
          <w:right w:val="single" w:color="969696" w:themeColor="accent3" w:sz="8" w:space="0"/>
          <w:insideV w:val="single" w:sz="8" w:space="0"/>
        </w:tcBorders>
        <w:shd w:val="clear" w:color="auto" w:fill="E5E5E5" w:themeFill="accent3" w:themeFillTint="3F"/>
      </w:tcPr>
    </w:tblStylePr>
    <w:tblStylePr w:type="band2Horz">
      <w:tblPr/>
      <w:tcPr>
        <w:tcBorders>
          <w:top w:val="single" w:color="969696" w:themeColor="accent3" w:sz="8" w:space="0"/>
          <w:left w:val="single" w:color="969696" w:themeColor="accent3" w:sz="8" w:space="0"/>
          <w:bottom w:val="single" w:color="969696" w:themeColor="accent3" w:sz="8" w:space="0"/>
          <w:right w:val="single" w:color="969696" w:themeColor="accent3" w:sz="8" w:space="0"/>
          <w:insideV w:val="single" w:sz="8" w:space="0"/>
        </w:tcBorders>
      </w:tcPr>
    </w:tblStylePr>
  </w:style>
  <w:style w:type="table" w:styleId="56">
    <w:name w:val="Light Grid Accent 4"/>
    <w:basedOn w:val="12"/>
    <w:qFormat/>
    <w:uiPriority w:val="62"/>
    <w:pPr>
      <w:spacing w:after="0" w:line="240" w:lineRule="auto"/>
    </w:pPr>
    <w:tblPr>
      <w:tblBorders>
        <w:top w:val="single" w:color="808080" w:themeColor="accent4" w:sz="8" w:space="0"/>
        <w:left w:val="single" w:color="808080" w:themeColor="accent4" w:sz="8" w:space="0"/>
        <w:bottom w:val="single" w:color="808080" w:themeColor="accent4" w:sz="8" w:space="0"/>
        <w:right w:val="single" w:color="808080" w:themeColor="accent4" w:sz="8" w:space="0"/>
        <w:insideH w:val="single" w:color="808080" w:themeColor="accent4" w:sz="8" w:space="0"/>
        <w:insideV w:val="single" w:color="808080"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8080" w:themeColor="accent4" w:sz="8" w:space="0"/>
          <w:left w:val="single" w:color="808080" w:themeColor="accent4" w:sz="8" w:space="0"/>
          <w:bottom w:val="single" w:color="808080" w:themeColor="accent4" w:sz="18" w:space="0"/>
          <w:right w:val="single" w:color="808080"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8080" w:themeColor="accent4" w:sz="6" w:space="0"/>
          <w:left w:val="single" w:color="808080" w:themeColor="accent4" w:sz="8" w:space="0"/>
          <w:bottom w:val="single" w:color="808080" w:themeColor="accent4" w:sz="8" w:space="0"/>
          <w:right w:val="single" w:color="808080"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8080" w:themeColor="accent4" w:sz="8" w:space="0"/>
          <w:left w:val="single" w:color="808080" w:themeColor="accent4" w:sz="8" w:space="0"/>
          <w:bottom w:val="single" w:color="808080" w:themeColor="accent4" w:sz="8" w:space="0"/>
          <w:right w:val="single" w:color="808080" w:themeColor="accent4" w:sz="8" w:space="0"/>
        </w:tcBorders>
      </w:tcPr>
    </w:tblStylePr>
    <w:tblStylePr w:type="band1Vert">
      <w:tblPr/>
      <w:tcPr>
        <w:tcBorders>
          <w:top w:val="single" w:color="808080" w:themeColor="accent4" w:sz="8" w:space="0"/>
          <w:left w:val="single" w:color="808080" w:themeColor="accent4" w:sz="8" w:space="0"/>
          <w:bottom w:val="single" w:color="808080" w:themeColor="accent4" w:sz="8" w:space="0"/>
          <w:right w:val="single" w:color="808080" w:themeColor="accent4" w:sz="8" w:space="0"/>
        </w:tcBorders>
        <w:shd w:val="clear" w:color="auto" w:fill="DFDFDF" w:themeFill="accent4" w:themeFillTint="3F"/>
      </w:tcPr>
    </w:tblStylePr>
    <w:tblStylePr w:type="band1Horz">
      <w:tblPr/>
      <w:tcPr>
        <w:tcBorders>
          <w:top w:val="single" w:color="808080" w:themeColor="accent4" w:sz="8" w:space="0"/>
          <w:left w:val="single" w:color="808080" w:themeColor="accent4" w:sz="8" w:space="0"/>
          <w:bottom w:val="single" w:color="808080" w:themeColor="accent4" w:sz="8" w:space="0"/>
          <w:right w:val="single" w:color="808080" w:themeColor="accent4" w:sz="8" w:space="0"/>
          <w:insideV w:val="single" w:sz="8" w:space="0"/>
        </w:tcBorders>
        <w:shd w:val="clear" w:color="auto" w:fill="DFDFDF" w:themeFill="accent4" w:themeFillTint="3F"/>
      </w:tcPr>
    </w:tblStylePr>
    <w:tblStylePr w:type="band2Horz">
      <w:tblPr/>
      <w:tcPr>
        <w:tcBorders>
          <w:top w:val="single" w:color="808080" w:themeColor="accent4" w:sz="8" w:space="0"/>
          <w:left w:val="single" w:color="808080" w:themeColor="accent4" w:sz="8" w:space="0"/>
          <w:bottom w:val="single" w:color="808080" w:themeColor="accent4" w:sz="8" w:space="0"/>
          <w:right w:val="single" w:color="808080" w:themeColor="accent4" w:sz="8" w:space="0"/>
          <w:insideV w:val="single" w:sz="8" w:space="0"/>
        </w:tcBorders>
      </w:tcPr>
    </w:tblStylePr>
  </w:style>
  <w:style w:type="table" w:styleId="57">
    <w:name w:val="Light Grid Accent 5"/>
    <w:basedOn w:val="12"/>
    <w:qFormat/>
    <w:uiPriority w:val="62"/>
    <w:pPr>
      <w:spacing w:after="0" w:line="240" w:lineRule="auto"/>
    </w:pPr>
    <w:tblPr>
      <w:tblBorders>
        <w:top w:val="single" w:color="5F5F5F" w:themeColor="accent5" w:sz="8" w:space="0"/>
        <w:left w:val="single" w:color="5F5F5F" w:themeColor="accent5" w:sz="8" w:space="0"/>
        <w:bottom w:val="single" w:color="5F5F5F" w:themeColor="accent5" w:sz="8" w:space="0"/>
        <w:right w:val="single" w:color="5F5F5F" w:themeColor="accent5" w:sz="8" w:space="0"/>
        <w:insideH w:val="single" w:color="5F5F5F" w:themeColor="accent5" w:sz="8" w:space="0"/>
        <w:insideV w:val="single" w:color="5F5F5F"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F5F5F" w:themeColor="accent5" w:sz="8" w:space="0"/>
          <w:left w:val="single" w:color="5F5F5F" w:themeColor="accent5" w:sz="8" w:space="0"/>
          <w:bottom w:val="single" w:color="5F5F5F" w:themeColor="accent5" w:sz="18" w:space="0"/>
          <w:right w:val="single" w:color="5F5F5F"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F5F5F" w:themeColor="accent5" w:sz="6" w:space="0"/>
          <w:left w:val="single" w:color="5F5F5F" w:themeColor="accent5" w:sz="8" w:space="0"/>
          <w:bottom w:val="single" w:color="5F5F5F" w:themeColor="accent5" w:sz="8" w:space="0"/>
          <w:right w:val="single" w:color="5F5F5F"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tcPr>
    </w:tblStylePr>
    <w:tblStylePr w:type="band1Vert">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shd w:val="clear" w:color="auto" w:fill="D7D7D7" w:themeFill="accent5" w:themeFillTint="3F"/>
      </w:tcPr>
    </w:tblStylePr>
    <w:tblStylePr w:type="band1Horz">
      <w:tblPr/>
      <w:tcPr>
        <w:tcBorders>
          <w:top w:val="single" w:color="5F5F5F" w:themeColor="accent5" w:sz="8" w:space="0"/>
          <w:left w:val="single" w:color="5F5F5F" w:themeColor="accent5" w:sz="8" w:space="0"/>
          <w:bottom w:val="single" w:color="5F5F5F" w:themeColor="accent5" w:sz="8" w:space="0"/>
          <w:right w:val="single" w:color="5F5F5F" w:themeColor="accent5" w:sz="8" w:space="0"/>
          <w:insideV w:val="single" w:sz="8" w:space="0"/>
        </w:tcBorders>
        <w:shd w:val="clear" w:color="auto" w:fill="D7D7D7" w:themeFill="accent5" w:themeFillTint="3F"/>
      </w:tcPr>
    </w:tblStylePr>
    <w:tblStylePr w:type="band2Horz">
      <w:tblPr/>
      <w:tcPr>
        <w:tcBorders>
          <w:top w:val="single" w:color="5F5F5F" w:themeColor="accent5" w:sz="8" w:space="0"/>
          <w:left w:val="single" w:color="5F5F5F" w:themeColor="accent5" w:sz="8" w:space="0"/>
          <w:bottom w:val="single" w:color="5F5F5F" w:themeColor="accent5" w:sz="8" w:space="0"/>
          <w:right w:val="single" w:color="5F5F5F" w:themeColor="accent5" w:sz="8" w:space="0"/>
          <w:insideV w:val="single" w:sz="8" w:space="0"/>
        </w:tcBorders>
      </w:tcPr>
    </w:tblStylePr>
  </w:style>
  <w:style w:type="table" w:styleId="58">
    <w:name w:val="Light Grid Accent 6"/>
    <w:basedOn w:val="12"/>
    <w:qFormat/>
    <w:uiPriority w:val="62"/>
    <w:pPr>
      <w:spacing w:after="0" w:line="240" w:lineRule="auto"/>
    </w:pPr>
    <w:tblPr>
      <w:tblBorders>
        <w:top w:val="single" w:color="4D4D4D" w:themeColor="accent6" w:sz="8" w:space="0"/>
        <w:left w:val="single" w:color="4D4D4D" w:themeColor="accent6" w:sz="8" w:space="0"/>
        <w:bottom w:val="single" w:color="4D4D4D" w:themeColor="accent6" w:sz="8" w:space="0"/>
        <w:right w:val="single" w:color="4D4D4D" w:themeColor="accent6" w:sz="8" w:space="0"/>
        <w:insideH w:val="single" w:color="4D4D4D" w:themeColor="accent6" w:sz="8" w:space="0"/>
        <w:insideV w:val="single" w:color="4D4D4D"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D4D4D" w:themeColor="accent6" w:sz="8" w:space="0"/>
          <w:left w:val="single" w:color="4D4D4D" w:themeColor="accent6" w:sz="8" w:space="0"/>
          <w:bottom w:val="single" w:color="4D4D4D" w:themeColor="accent6" w:sz="18" w:space="0"/>
          <w:right w:val="single" w:color="4D4D4D"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D4D4D" w:themeColor="accent6" w:sz="6" w:space="0"/>
          <w:left w:val="single" w:color="4D4D4D" w:themeColor="accent6" w:sz="8" w:space="0"/>
          <w:bottom w:val="single" w:color="4D4D4D" w:themeColor="accent6" w:sz="8" w:space="0"/>
          <w:right w:val="single" w:color="4D4D4D"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D4D4D" w:themeColor="accent6" w:sz="8" w:space="0"/>
          <w:left w:val="single" w:color="4D4D4D" w:themeColor="accent6" w:sz="8" w:space="0"/>
          <w:bottom w:val="single" w:color="4D4D4D" w:themeColor="accent6" w:sz="8" w:space="0"/>
          <w:right w:val="single" w:color="4D4D4D" w:themeColor="accent6" w:sz="8" w:space="0"/>
        </w:tcBorders>
      </w:tcPr>
    </w:tblStylePr>
    <w:tblStylePr w:type="band1Vert">
      <w:tblPr/>
      <w:tcPr>
        <w:tcBorders>
          <w:top w:val="single" w:color="4D4D4D" w:themeColor="accent6" w:sz="8" w:space="0"/>
          <w:left w:val="single" w:color="4D4D4D" w:themeColor="accent6" w:sz="8" w:space="0"/>
          <w:bottom w:val="single" w:color="4D4D4D" w:themeColor="accent6" w:sz="8" w:space="0"/>
          <w:right w:val="single" w:color="4D4D4D" w:themeColor="accent6" w:sz="8" w:space="0"/>
        </w:tcBorders>
        <w:shd w:val="clear" w:color="auto" w:fill="D3D3D3" w:themeFill="accent6" w:themeFillTint="3F"/>
      </w:tcPr>
    </w:tblStylePr>
    <w:tblStylePr w:type="band1Horz">
      <w:tblPr/>
      <w:tcPr>
        <w:tcBorders>
          <w:top w:val="single" w:color="4D4D4D" w:themeColor="accent6" w:sz="8" w:space="0"/>
          <w:left w:val="single" w:color="4D4D4D" w:themeColor="accent6" w:sz="8" w:space="0"/>
          <w:bottom w:val="single" w:color="4D4D4D" w:themeColor="accent6" w:sz="8" w:space="0"/>
          <w:right w:val="single" w:color="4D4D4D" w:themeColor="accent6" w:sz="8" w:space="0"/>
          <w:insideV w:val="single" w:sz="8" w:space="0"/>
        </w:tcBorders>
        <w:shd w:val="clear" w:color="auto" w:fill="D3D3D3" w:themeFill="accent6" w:themeFillTint="3F"/>
      </w:tcPr>
    </w:tblStylePr>
    <w:tblStylePr w:type="band2Horz">
      <w:tblPr/>
      <w:tcPr>
        <w:tcBorders>
          <w:top w:val="single" w:color="4D4D4D" w:themeColor="accent6" w:sz="8" w:space="0"/>
          <w:left w:val="single" w:color="4D4D4D" w:themeColor="accent6" w:sz="8" w:space="0"/>
          <w:bottom w:val="single" w:color="4D4D4D" w:themeColor="accent6" w:sz="8" w:space="0"/>
          <w:right w:val="single" w:color="4D4D4D" w:themeColor="accent6" w:sz="8" w:space="0"/>
          <w:insideV w:val="single" w:sz="8" w:space="0"/>
        </w:tcBorders>
      </w:tcPr>
    </w:tblStylePr>
  </w:style>
  <w:style w:type="table" w:styleId="59">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qFormat/>
    <w:uiPriority w:val="63"/>
    <w:pPr>
      <w:spacing w:after="0" w:line="240" w:lineRule="auto"/>
    </w:pPr>
    <w:tblPr>
      <w:tblBorders>
        <w:top w:val="single" w:color="E5E5E5" w:themeColor="accent1" w:themeTint="BF" w:sz="8" w:space="0"/>
        <w:left w:val="single" w:color="E5E5E5" w:themeColor="accent1" w:themeTint="BF" w:sz="8" w:space="0"/>
        <w:bottom w:val="single" w:color="E5E5E5" w:themeColor="accent1" w:themeTint="BF" w:sz="8" w:space="0"/>
        <w:right w:val="single" w:color="E5E5E5" w:themeColor="accent1" w:themeTint="BF" w:sz="8" w:space="0"/>
        <w:insideH w:val="single" w:color="E5E5E5"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E5E5E5" w:themeColor="accent1" w:themeTint="BF" w:sz="8" w:space="0"/>
          <w:left w:val="single" w:color="E5E5E5" w:themeColor="accent1" w:themeTint="BF" w:sz="8" w:space="0"/>
          <w:bottom w:val="single" w:color="E5E5E5" w:themeColor="accent1" w:themeTint="BF" w:sz="8" w:space="0"/>
          <w:right w:val="single" w:color="E5E5E5" w:themeColor="accent1" w:themeTint="BF" w:sz="8" w:space="0"/>
          <w:insideH w:val="nil"/>
          <w:insideV w:val="nil"/>
        </w:tcBorders>
        <w:shd w:val="clear" w:color="auto" w:fill="DDDDDD" w:themeFill="accent1"/>
      </w:tcPr>
    </w:tblStylePr>
    <w:tblStylePr w:type="lastRow">
      <w:pPr>
        <w:spacing w:before="0" w:after="0" w:line="240" w:lineRule="auto"/>
      </w:pPr>
      <w:rPr>
        <w:b/>
        <w:bCs/>
      </w:rPr>
      <w:tblPr/>
      <w:tcPr>
        <w:tcBorders>
          <w:top w:val="double" w:color="E5E5E5" w:themeColor="accent1" w:themeTint="BF" w:sz="6" w:space="0"/>
          <w:left w:val="single" w:color="E5E5E5" w:themeColor="accent1" w:themeTint="BF" w:sz="8" w:space="0"/>
          <w:bottom w:val="single" w:color="E5E5E5" w:themeColor="accent1" w:themeTint="BF" w:sz="8" w:space="0"/>
          <w:right w:val="single" w:color="E5E5E5"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61">
    <w:name w:val="Medium Shading 1 Accent 2"/>
    <w:basedOn w:val="12"/>
    <w:qFormat/>
    <w:uiPriority w:val="63"/>
    <w:pPr>
      <w:spacing w:after="0" w:line="240" w:lineRule="auto"/>
    </w:pPr>
    <w:tblPr>
      <w:tblBorders>
        <w:top w:val="single" w:color="C5C5C5" w:themeColor="accent2" w:themeTint="BF" w:sz="8" w:space="0"/>
        <w:left w:val="single" w:color="C5C5C5" w:themeColor="accent2" w:themeTint="BF" w:sz="8" w:space="0"/>
        <w:bottom w:val="single" w:color="C5C5C5" w:themeColor="accent2" w:themeTint="BF" w:sz="8" w:space="0"/>
        <w:right w:val="single" w:color="C5C5C5" w:themeColor="accent2" w:themeTint="BF" w:sz="8" w:space="0"/>
        <w:insideH w:val="single" w:color="C5C5C5"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5C5C5" w:themeColor="accent2" w:themeTint="BF" w:sz="8" w:space="0"/>
          <w:left w:val="single" w:color="C5C5C5" w:themeColor="accent2" w:themeTint="BF" w:sz="8" w:space="0"/>
          <w:bottom w:val="single" w:color="C5C5C5" w:themeColor="accent2" w:themeTint="BF" w:sz="8" w:space="0"/>
          <w:right w:val="single" w:color="C5C5C5" w:themeColor="accent2" w:themeTint="BF" w:sz="8" w:space="0"/>
          <w:insideH w:val="nil"/>
          <w:insideV w:val="nil"/>
        </w:tcBorders>
        <w:shd w:val="clear" w:color="auto" w:fill="B2B2B2" w:themeFill="accent2"/>
      </w:tcPr>
    </w:tblStylePr>
    <w:tblStylePr w:type="lastRow">
      <w:pPr>
        <w:spacing w:before="0" w:after="0" w:line="240" w:lineRule="auto"/>
      </w:pPr>
      <w:rPr>
        <w:b/>
        <w:bCs/>
      </w:rPr>
      <w:tblPr/>
      <w:tcPr>
        <w:tcBorders>
          <w:top w:val="double" w:color="C5C5C5" w:themeColor="accent2" w:themeTint="BF" w:sz="6" w:space="0"/>
          <w:left w:val="single" w:color="C5C5C5" w:themeColor="accent2" w:themeTint="BF" w:sz="8" w:space="0"/>
          <w:bottom w:val="single" w:color="C5C5C5" w:themeColor="accent2" w:themeTint="BF" w:sz="8" w:space="0"/>
          <w:right w:val="single" w:color="C5C5C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62">
    <w:name w:val="Medium Shading 1 Accent 3"/>
    <w:basedOn w:val="12"/>
    <w:qFormat/>
    <w:uiPriority w:val="63"/>
    <w:pPr>
      <w:spacing w:after="0" w:line="240" w:lineRule="auto"/>
    </w:pPr>
    <w:tblPr>
      <w:tblBorders>
        <w:top w:val="single" w:color="B0B0B0" w:themeColor="accent3" w:themeTint="BF" w:sz="8" w:space="0"/>
        <w:left w:val="single" w:color="B0B0B0" w:themeColor="accent3" w:themeTint="BF" w:sz="8" w:space="0"/>
        <w:bottom w:val="single" w:color="B0B0B0" w:themeColor="accent3" w:themeTint="BF" w:sz="8" w:space="0"/>
        <w:right w:val="single" w:color="B0B0B0" w:themeColor="accent3" w:themeTint="BF" w:sz="8" w:space="0"/>
        <w:insideH w:val="single" w:color="B0B0B0"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0B0B0" w:themeColor="accent3" w:themeTint="BF" w:sz="8" w:space="0"/>
          <w:left w:val="single" w:color="B0B0B0" w:themeColor="accent3" w:themeTint="BF" w:sz="8" w:space="0"/>
          <w:bottom w:val="single" w:color="B0B0B0" w:themeColor="accent3" w:themeTint="BF" w:sz="8" w:space="0"/>
          <w:right w:val="single" w:color="B0B0B0" w:themeColor="accent3" w:themeTint="BF" w:sz="8" w:space="0"/>
          <w:insideH w:val="nil"/>
          <w:insideV w:val="nil"/>
        </w:tcBorders>
        <w:shd w:val="clear" w:color="auto" w:fill="969696" w:themeFill="accent3"/>
      </w:tcPr>
    </w:tblStylePr>
    <w:tblStylePr w:type="lastRow">
      <w:pPr>
        <w:spacing w:before="0" w:after="0" w:line="240" w:lineRule="auto"/>
      </w:pPr>
      <w:rPr>
        <w:b/>
        <w:bCs/>
      </w:rPr>
      <w:tblPr/>
      <w:tcPr>
        <w:tcBorders>
          <w:top w:val="double" w:color="B0B0B0" w:themeColor="accent3" w:themeTint="BF" w:sz="6" w:space="0"/>
          <w:left w:val="single" w:color="B0B0B0" w:themeColor="accent3" w:themeTint="BF" w:sz="8" w:space="0"/>
          <w:bottom w:val="single" w:color="B0B0B0" w:themeColor="accent3" w:themeTint="BF" w:sz="8" w:space="0"/>
          <w:right w:val="single" w:color="B0B0B0"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63">
    <w:name w:val="Medium Shading 1 Accent 4"/>
    <w:basedOn w:val="12"/>
    <w:qFormat/>
    <w:uiPriority w:val="63"/>
    <w:pPr>
      <w:spacing w:after="0" w:line="240" w:lineRule="auto"/>
    </w:pPr>
    <w:tblPr>
      <w:tblBorders>
        <w:top w:val="single" w:color="9F9F9F" w:themeColor="accent4" w:themeTint="BF" w:sz="8" w:space="0"/>
        <w:left w:val="single" w:color="9F9F9F" w:themeColor="accent4" w:themeTint="BF" w:sz="8" w:space="0"/>
        <w:bottom w:val="single" w:color="9F9F9F" w:themeColor="accent4" w:themeTint="BF" w:sz="8" w:space="0"/>
        <w:right w:val="single" w:color="9F9F9F" w:themeColor="accent4" w:themeTint="BF" w:sz="8" w:space="0"/>
        <w:insideH w:val="single" w:color="9F9F9F"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9F9F" w:themeColor="accent4" w:themeTint="BF" w:sz="8" w:space="0"/>
          <w:left w:val="single" w:color="9F9F9F" w:themeColor="accent4" w:themeTint="BF" w:sz="8" w:space="0"/>
          <w:bottom w:val="single" w:color="9F9F9F" w:themeColor="accent4" w:themeTint="BF" w:sz="8" w:space="0"/>
          <w:right w:val="single" w:color="9F9F9F" w:themeColor="accent4" w:themeTint="BF" w:sz="8" w:space="0"/>
          <w:insideH w:val="nil"/>
          <w:insideV w:val="nil"/>
        </w:tcBorders>
        <w:shd w:val="clear" w:color="auto" w:fill="808080" w:themeFill="accent4"/>
      </w:tcPr>
    </w:tblStylePr>
    <w:tblStylePr w:type="lastRow">
      <w:pPr>
        <w:spacing w:before="0" w:after="0" w:line="240" w:lineRule="auto"/>
      </w:pPr>
      <w:rPr>
        <w:b/>
        <w:bCs/>
      </w:rPr>
      <w:tblPr/>
      <w:tcPr>
        <w:tcBorders>
          <w:top w:val="double" w:color="9F9F9F" w:themeColor="accent4" w:themeTint="BF" w:sz="6" w:space="0"/>
          <w:left w:val="single" w:color="9F9F9F" w:themeColor="accent4" w:themeTint="BF" w:sz="8" w:space="0"/>
          <w:bottom w:val="single" w:color="9F9F9F" w:themeColor="accent4" w:themeTint="BF" w:sz="8" w:space="0"/>
          <w:right w:val="single" w:color="9F9F9F"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64">
    <w:name w:val="Medium Shading 1 Accent 5"/>
    <w:basedOn w:val="12"/>
    <w:qFormat/>
    <w:uiPriority w:val="63"/>
    <w:pPr>
      <w:spacing w:after="0" w:line="240" w:lineRule="auto"/>
    </w:pPr>
    <w:tblPr>
      <w:tblBorders>
        <w:top w:val="single" w:color="878787" w:themeColor="accent5" w:themeTint="BF" w:sz="8" w:space="0"/>
        <w:left w:val="single" w:color="878787" w:themeColor="accent5" w:themeTint="BF" w:sz="8" w:space="0"/>
        <w:bottom w:val="single" w:color="878787" w:themeColor="accent5" w:themeTint="BF" w:sz="8" w:space="0"/>
        <w:right w:val="single" w:color="878787" w:themeColor="accent5" w:themeTint="BF" w:sz="8" w:space="0"/>
        <w:insideH w:val="single" w:color="878787"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878787" w:themeColor="accent5" w:themeTint="BF" w:sz="8" w:space="0"/>
          <w:left w:val="single" w:color="878787" w:themeColor="accent5" w:themeTint="BF" w:sz="8" w:space="0"/>
          <w:bottom w:val="single" w:color="878787" w:themeColor="accent5" w:themeTint="BF" w:sz="8" w:space="0"/>
          <w:right w:val="single" w:color="878787" w:themeColor="accent5" w:themeTint="BF" w:sz="8" w:space="0"/>
          <w:insideH w:val="nil"/>
          <w:insideV w:val="nil"/>
        </w:tcBorders>
        <w:shd w:val="clear" w:color="auto" w:fill="5F5F5F" w:themeFill="accent5"/>
      </w:tcPr>
    </w:tblStylePr>
    <w:tblStylePr w:type="lastRow">
      <w:pPr>
        <w:spacing w:before="0" w:after="0" w:line="240" w:lineRule="auto"/>
      </w:pPr>
      <w:rPr>
        <w:b/>
        <w:bCs/>
      </w:rPr>
      <w:tblPr/>
      <w:tcPr>
        <w:tcBorders>
          <w:top w:val="double" w:color="878787" w:themeColor="accent5" w:themeTint="BF" w:sz="6" w:space="0"/>
          <w:left w:val="single" w:color="878787" w:themeColor="accent5" w:themeTint="BF" w:sz="8" w:space="0"/>
          <w:bottom w:val="single" w:color="878787" w:themeColor="accent5" w:themeTint="BF" w:sz="8" w:space="0"/>
          <w:right w:val="single" w:color="878787"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65">
    <w:name w:val="Medium Shading 1 Accent 6"/>
    <w:basedOn w:val="12"/>
    <w:qFormat/>
    <w:uiPriority w:val="63"/>
    <w:pPr>
      <w:spacing w:after="0" w:line="240" w:lineRule="auto"/>
    </w:pPr>
    <w:tblPr>
      <w:tblBorders>
        <w:top w:val="single" w:color="797979" w:themeColor="accent6" w:themeTint="BF" w:sz="8" w:space="0"/>
        <w:left w:val="single" w:color="797979" w:themeColor="accent6" w:themeTint="BF" w:sz="8" w:space="0"/>
        <w:bottom w:val="single" w:color="797979" w:themeColor="accent6" w:themeTint="BF" w:sz="8" w:space="0"/>
        <w:right w:val="single" w:color="797979" w:themeColor="accent6" w:themeTint="BF" w:sz="8" w:space="0"/>
        <w:insideH w:val="single" w:color="797979"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97979" w:themeColor="accent6" w:themeTint="BF" w:sz="8" w:space="0"/>
          <w:left w:val="single" w:color="797979" w:themeColor="accent6" w:themeTint="BF" w:sz="8" w:space="0"/>
          <w:bottom w:val="single" w:color="797979" w:themeColor="accent6" w:themeTint="BF" w:sz="8" w:space="0"/>
          <w:right w:val="single" w:color="797979" w:themeColor="accent6" w:themeTint="BF" w:sz="8" w:space="0"/>
          <w:insideH w:val="nil"/>
          <w:insideV w:val="nil"/>
        </w:tcBorders>
        <w:shd w:val="clear" w:color="auto" w:fill="4D4D4D" w:themeFill="accent6"/>
      </w:tcPr>
    </w:tblStylePr>
    <w:tblStylePr w:type="lastRow">
      <w:pPr>
        <w:spacing w:before="0" w:after="0" w:line="240" w:lineRule="auto"/>
      </w:pPr>
      <w:rPr>
        <w:b/>
        <w:bCs/>
      </w:rPr>
      <w:tblPr/>
      <w:tcPr>
        <w:tcBorders>
          <w:top w:val="double" w:color="797979" w:themeColor="accent6" w:themeTint="BF" w:sz="6" w:space="0"/>
          <w:left w:val="single" w:color="797979" w:themeColor="accent6" w:themeTint="BF" w:sz="8" w:space="0"/>
          <w:bottom w:val="single" w:color="797979" w:themeColor="accent6" w:themeTint="BF" w:sz="8" w:space="0"/>
          <w:right w:val="single" w:color="797979"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66">
    <w:name w:val="Medium Shading 2"/>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DDDDD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B2B2B2"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69696"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8080"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5F5F5F"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D4D4D"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000000"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DDDDDD" w:themeColor="accent1" w:sz="8" w:space="0"/>
        <w:bottom w:val="single" w:color="DDDDDD" w:themeColor="accent1" w:sz="8" w:space="0"/>
      </w:tblBorders>
    </w:tblPr>
    <w:tblStylePr w:type="firstRow">
      <w:rPr>
        <w:rFonts w:asciiTheme="majorHAnsi" w:hAnsiTheme="majorHAnsi" w:eastAsiaTheme="majorEastAsia" w:cstheme="majorBidi"/>
      </w:rPr>
      <w:tblPr/>
      <w:tcPr>
        <w:tcBorders>
          <w:top w:val="nil"/>
          <w:bottom w:val="single" w:color="DDDDDD" w:themeColor="accent1" w:sz="8" w:space="0"/>
        </w:tcBorders>
      </w:tcPr>
    </w:tblStylePr>
    <w:tblStylePr w:type="lastRow">
      <w:rPr>
        <w:b/>
        <w:bCs/>
        <w:color w:val="000000" w:themeColor="text2"/>
        <w14:textFill>
          <w14:solidFill>
            <w14:schemeClr w14:val="tx2"/>
          </w14:solidFill>
        </w14:textFill>
      </w:rPr>
      <w:tblPr/>
      <w:tcPr>
        <w:tcBorders>
          <w:top w:val="single" w:color="DDDDDD" w:themeColor="accent1" w:sz="8" w:space="0"/>
          <w:bottom w:val="single" w:color="DDDDDD" w:themeColor="accent1" w:sz="8" w:space="0"/>
        </w:tcBorders>
      </w:tcPr>
    </w:tblStylePr>
    <w:tblStylePr w:type="firstCol">
      <w:rPr>
        <w:b/>
        <w:bCs/>
      </w:rPr>
    </w:tblStylePr>
    <w:tblStylePr w:type="lastCol">
      <w:rPr>
        <w:b/>
        <w:bCs/>
      </w:rPr>
      <w:tblPr/>
      <w:tcPr>
        <w:tcBorders>
          <w:top w:val="single" w:color="DDDDDD" w:themeColor="accent1" w:sz="8" w:space="0"/>
          <w:bottom w:val="single" w:color="DDDDDD" w:themeColor="accent1" w:sz="8" w:space="0"/>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75">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B2B2B2" w:themeColor="accent2" w:sz="8" w:space="0"/>
        <w:bottom w:val="single" w:color="B2B2B2" w:themeColor="accent2" w:sz="8" w:space="0"/>
      </w:tblBorders>
    </w:tblPr>
    <w:tblStylePr w:type="firstRow">
      <w:rPr>
        <w:rFonts w:asciiTheme="majorHAnsi" w:hAnsiTheme="majorHAnsi" w:eastAsiaTheme="majorEastAsia" w:cstheme="majorBidi"/>
      </w:rPr>
      <w:tblPr/>
      <w:tcPr>
        <w:tcBorders>
          <w:top w:val="nil"/>
          <w:bottom w:val="single" w:color="B2B2B2" w:themeColor="accent2" w:sz="8" w:space="0"/>
        </w:tcBorders>
      </w:tcPr>
    </w:tblStylePr>
    <w:tblStylePr w:type="lastRow">
      <w:rPr>
        <w:b/>
        <w:bCs/>
        <w:color w:val="000000" w:themeColor="text2"/>
        <w14:textFill>
          <w14:solidFill>
            <w14:schemeClr w14:val="tx2"/>
          </w14:solidFill>
        </w14:textFill>
      </w:rPr>
      <w:tblPr/>
      <w:tcPr>
        <w:tcBorders>
          <w:top w:val="single" w:color="B2B2B2" w:themeColor="accent2" w:sz="8" w:space="0"/>
          <w:bottom w:val="single" w:color="B2B2B2" w:themeColor="accent2" w:sz="8" w:space="0"/>
        </w:tcBorders>
      </w:tcPr>
    </w:tblStylePr>
    <w:tblStylePr w:type="firstCol">
      <w:rPr>
        <w:b/>
        <w:bCs/>
      </w:rPr>
    </w:tblStylePr>
    <w:tblStylePr w:type="lastCol">
      <w:rPr>
        <w:b/>
        <w:bCs/>
      </w:rPr>
      <w:tblPr/>
      <w:tcPr>
        <w:tcBorders>
          <w:top w:val="single" w:color="B2B2B2" w:themeColor="accent2" w:sz="8" w:space="0"/>
          <w:bottom w:val="single" w:color="B2B2B2" w:themeColor="accent2" w:sz="8" w:space="0"/>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76">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69696" w:themeColor="accent3" w:sz="8" w:space="0"/>
        <w:bottom w:val="single" w:color="969696" w:themeColor="accent3" w:sz="8" w:space="0"/>
      </w:tblBorders>
    </w:tblPr>
    <w:tblStylePr w:type="firstRow">
      <w:rPr>
        <w:rFonts w:asciiTheme="majorHAnsi" w:hAnsiTheme="majorHAnsi" w:eastAsiaTheme="majorEastAsia" w:cstheme="majorBidi"/>
      </w:rPr>
      <w:tblPr/>
      <w:tcPr>
        <w:tcBorders>
          <w:top w:val="nil"/>
          <w:bottom w:val="single" w:color="969696" w:themeColor="accent3" w:sz="8" w:space="0"/>
        </w:tcBorders>
      </w:tcPr>
    </w:tblStylePr>
    <w:tblStylePr w:type="lastRow">
      <w:rPr>
        <w:b/>
        <w:bCs/>
        <w:color w:val="000000" w:themeColor="text2"/>
        <w14:textFill>
          <w14:solidFill>
            <w14:schemeClr w14:val="tx2"/>
          </w14:solidFill>
        </w14:textFill>
      </w:rPr>
      <w:tblPr/>
      <w:tcPr>
        <w:tcBorders>
          <w:top w:val="single" w:color="969696" w:themeColor="accent3" w:sz="8" w:space="0"/>
          <w:bottom w:val="single" w:color="969696" w:themeColor="accent3" w:sz="8" w:space="0"/>
        </w:tcBorders>
      </w:tcPr>
    </w:tblStylePr>
    <w:tblStylePr w:type="firstCol">
      <w:rPr>
        <w:b/>
        <w:bCs/>
      </w:rPr>
    </w:tblStylePr>
    <w:tblStylePr w:type="lastCol">
      <w:rPr>
        <w:b/>
        <w:bCs/>
      </w:rPr>
      <w:tblPr/>
      <w:tcPr>
        <w:tcBorders>
          <w:top w:val="single" w:color="969696" w:themeColor="accent3" w:sz="8" w:space="0"/>
          <w:bottom w:val="single" w:color="969696" w:themeColor="accent3" w:sz="8" w:space="0"/>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77">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8080" w:themeColor="accent4" w:sz="8" w:space="0"/>
        <w:bottom w:val="single" w:color="808080" w:themeColor="accent4" w:sz="8" w:space="0"/>
      </w:tblBorders>
    </w:tblPr>
    <w:tblStylePr w:type="firstRow">
      <w:rPr>
        <w:rFonts w:asciiTheme="majorHAnsi" w:hAnsiTheme="majorHAnsi" w:eastAsiaTheme="majorEastAsia" w:cstheme="majorBidi"/>
      </w:rPr>
      <w:tblPr/>
      <w:tcPr>
        <w:tcBorders>
          <w:top w:val="nil"/>
          <w:bottom w:val="single" w:color="808080" w:themeColor="accent4" w:sz="8" w:space="0"/>
        </w:tcBorders>
      </w:tcPr>
    </w:tblStylePr>
    <w:tblStylePr w:type="lastRow">
      <w:rPr>
        <w:b/>
        <w:bCs/>
        <w:color w:val="000000" w:themeColor="text2"/>
        <w14:textFill>
          <w14:solidFill>
            <w14:schemeClr w14:val="tx2"/>
          </w14:solidFill>
        </w14:textFill>
      </w:rPr>
      <w:tblPr/>
      <w:tcPr>
        <w:tcBorders>
          <w:top w:val="single" w:color="808080" w:themeColor="accent4" w:sz="8" w:space="0"/>
          <w:bottom w:val="single" w:color="808080" w:themeColor="accent4" w:sz="8" w:space="0"/>
        </w:tcBorders>
      </w:tcPr>
    </w:tblStylePr>
    <w:tblStylePr w:type="firstCol">
      <w:rPr>
        <w:b/>
        <w:bCs/>
      </w:rPr>
    </w:tblStylePr>
    <w:tblStylePr w:type="lastCol">
      <w:rPr>
        <w:b/>
        <w:bCs/>
      </w:rPr>
      <w:tblPr/>
      <w:tcPr>
        <w:tcBorders>
          <w:top w:val="single" w:color="808080" w:themeColor="accent4" w:sz="8" w:space="0"/>
          <w:bottom w:val="single" w:color="808080" w:themeColor="accent4" w:sz="8" w:space="0"/>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78">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5F5F5F" w:themeColor="accent5" w:sz="8" w:space="0"/>
        <w:bottom w:val="single" w:color="5F5F5F" w:themeColor="accent5" w:sz="8" w:space="0"/>
      </w:tblBorders>
    </w:tblPr>
    <w:tblStylePr w:type="firstRow">
      <w:rPr>
        <w:rFonts w:asciiTheme="majorHAnsi" w:hAnsiTheme="majorHAnsi" w:eastAsiaTheme="majorEastAsia" w:cstheme="majorBidi"/>
      </w:rPr>
      <w:tblPr/>
      <w:tcPr>
        <w:tcBorders>
          <w:top w:val="nil"/>
          <w:bottom w:val="single" w:color="5F5F5F" w:themeColor="accent5" w:sz="8" w:space="0"/>
        </w:tcBorders>
      </w:tcPr>
    </w:tblStylePr>
    <w:tblStylePr w:type="lastRow">
      <w:rPr>
        <w:b/>
        <w:bCs/>
        <w:color w:val="000000" w:themeColor="text2"/>
        <w14:textFill>
          <w14:solidFill>
            <w14:schemeClr w14:val="tx2"/>
          </w14:solidFill>
        </w14:textFill>
      </w:rPr>
      <w:tblPr/>
      <w:tcPr>
        <w:tcBorders>
          <w:top w:val="single" w:color="5F5F5F" w:themeColor="accent5" w:sz="8" w:space="0"/>
          <w:bottom w:val="single" w:color="5F5F5F" w:themeColor="accent5" w:sz="8" w:space="0"/>
        </w:tcBorders>
      </w:tcPr>
    </w:tblStylePr>
    <w:tblStylePr w:type="firstCol">
      <w:rPr>
        <w:b/>
        <w:bCs/>
      </w:rPr>
    </w:tblStylePr>
    <w:tblStylePr w:type="lastCol">
      <w:rPr>
        <w:b/>
        <w:bCs/>
      </w:rPr>
      <w:tblPr/>
      <w:tcPr>
        <w:tcBorders>
          <w:top w:val="single" w:color="5F5F5F" w:themeColor="accent5" w:sz="8" w:space="0"/>
          <w:bottom w:val="single" w:color="5F5F5F" w:themeColor="accent5" w:sz="8" w:space="0"/>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79">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4D4D4D" w:themeColor="accent6" w:sz="8" w:space="0"/>
        <w:bottom w:val="single" w:color="4D4D4D" w:themeColor="accent6" w:sz="8" w:space="0"/>
      </w:tblBorders>
    </w:tblPr>
    <w:tblStylePr w:type="firstRow">
      <w:rPr>
        <w:rFonts w:asciiTheme="majorHAnsi" w:hAnsiTheme="majorHAnsi" w:eastAsiaTheme="majorEastAsia" w:cstheme="majorBidi"/>
      </w:rPr>
      <w:tblPr/>
      <w:tcPr>
        <w:tcBorders>
          <w:top w:val="nil"/>
          <w:bottom w:val="single" w:color="4D4D4D" w:themeColor="accent6" w:sz="8" w:space="0"/>
        </w:tcBorders>
      </w:tcPr>
    </w:tblStylePr>
    <w:tblStylePr w:type="lastRow">
      <w:rPr>
        <w:b/>
        <w:bCs/>
        <w:color w:val="000000" w:themeColor="text2"/>
        <w14:textFill>
          <w14:solidFill>
            <w14:schemeClr w14:val="tx2"/>
          </w14:solidFill>
        </w14:textFill>
      </w:rPr>
      <w:tblPr/>
      <w:tcPr>
        <w:tcBorders>
          <w:top w:val="single" w:color="4D4D4D" w:themeColor="accent6" w:sz="8" w:space="0"/>
          <w:bottom w:val="single" w:color="4D4D4D" w:themeColor="accent6" w:sz="8" w:space="0"/>
        </w:tcBorders>
      </w:tcPr>
    </w:tblStylePr>
    <w:tblStylePr w:type="firstCol">
      <w:rPr>
        <w:b/>
        <w:bCs/>
      </w:rPr>
    </w:tblStylePr>
    <w:tblStylePr w:type="lastCol">
      <w:rPr>
        <w:b/>
        <w:bCs/>
      </w:rPr>
      <w:tblPr/>
      <w:tcPr>
        <w:tcBorders>
          <w:top w:val="single" w:color="4D4D4D" w:themeColor="accent6" w:sz="8" w:space="0"/>
          <w:bottom w:val="single" w:color="4D4D4D" w:themeColor="accent6" w:sz="8" w:space="0"/>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80">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DDDDDD" w:themeColor="accent1" w:sz="8" w:space="0"/>
        <w:left w:val="single" w:color="DDDDDD" w:themeColor="accent1" w:sz="8" w:space="0"/>
        <w:bottom w:val="single" w:color="DDDDDD" w:themeColor="accent1" w:sz="8" w:space="0"/>
        <w:right w:val="single" w:color="DDDDDD" w:themeColor="accent1" w:sz="8" w:space="0"/>
      </w:tblBorders>
    </w:tblPr>
    <w:tblStylePr w:type="firstRow">
      <w:rPr>
        <w:sz w:val="24"/>
        <w:szCs w:val="24"/>
      </w:rPr>
      <w:tblPr/>
      <w:tcPr>
        <w:tcBorders>
          <w:top w:val="nil"/>
          <w:left w:val="nil"/>
          <w:bottom w:val="single" w:color="DDDDDD" w:themeColor="accent1" w:sz="24" w:space="0"/>
          <w:right w:val="nil"/>
          <w:insideH w:val="nil"/>
          <w:insideV w:val="nil"/>
        </w:tcBorders>
        <w:shd w:val="clear" w:color="auto" w:fill="FFFFFF" w:themeFill="background1"/>
      </w:tcPr>
    </w:tblStylePr>
    <w:tblStylePr w:type="lastRow">
      <w:tblPr/>
      <w:tcPr>
        <w:tcBorders>
          <w:top w:val="single" w:color="DDDDD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DDDDD" w:themeColor="accent1" w:sz="8" w:space="0"/>
          <w:insideH w:val="nil"/>
          <w:insideV w:val="nil"/>
        </w:tcBorders>
        <w:shd w:val="clear" w:color="auto" w:fill="FFFFFF" w:themeFill="background1"/>
      </w:tcPr>
    </w:tblStylePr>
    <w:tblStylePr w:type="lastCol">
      <w:tblPr/>
      <w:tcPr>
        <w:tcBorders>
          <w:top w:val="nil"/>
          <w:left w:val="single" w:color="DDDDD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B2B2B2" w:themeColor="accent2" w:sz="8" w:space="0"/>
        <w:left w:val="single" w:color="B2B2B2" w:themeColor="accent2" w:sz="8" w:space="0"/>
        <w:bottom w:val="single" w:color="B2B2B2" w:themeColor="accent2" w:sz="8" w:space="0"/>
        <w:right w:val="single" w:color="B2B2B2" w:themeColor="accent2" w:sz="8" w:space="0"/>
      </w:tblBorders>
    </w:tblPr>
    <w:tblStylePr w:type="firstRow">
      <w:rPr>
        <w:sz w:val="24"/>
        <w:szCs w:val="24"/>
      </w:rPr>
      <w:tblPr/>
      <w:tcPr>
        <w:tcBorders>
          <w:top w:val="nil"/>
          <w:left w:val="nil"/>
          <w:bottom w:val="single" w:color="B2B2B2" w:themeColor="accent2" w:sz="24" w:space="0"/>
          <w:right w:val="nil"/>
          <w:insideH w:val="nil"/>
          <w:insideV w:val="nil"/>
        </w:tcBorders>
        <w:shd w:val="clear" w:color="auto" w:fill="FFFFFF" w:themeFill="background1"/>
      </w:tcPr>
    </w:tblStylePr>
    <w:tblStylePr w:type="lastRow">
      <w:tblPr/>
      <w:tcPr>
        <w:tcBorders>
          <w:top w:val="single" w:color="B2B2B2"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B2B2B2" w:themeColor="accent2" w:sz="8" w:space="0"/>
          <w:insideH w:val="nil"/>
          <w:insideV w:val="nil"/>
        </w:tcBorders>
        <w:shd w:val="clear" w:color="auto" w:fill="FFFFFF" w:themeFill="background1"/>
      </w:tcPr>
    </w:tblStylePr>
    <w:tblStylePr w:type="lastCol">
      <w:tblPr/>
      <w:tcPr>
        <w:tcBorders>
          <w:top w:val="nil"/>
          <w:left w:val="single" w:color="B2B2B2"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69696" w:themeColor="accent3" w:sz="8" w:space="0"/>
        <w:left w:val="single" w:color="969696" w:themeColor="accent3" w:sz="8" w:space="0"/>
        <w:bottom w:val="single" w:color="969696" w:themeColor="accent3" w:sz="8" w:space="0"/>
        <w:right w:val="single" w:color="969696" w:themeColor="accent3" w:sz="8" w:space="0"/>
      </w:tblBorders>
    </w:tblPr>
    <w:tblStylePr w:type="firstRow">
      <w:rPr>
        <w:sz w:val="24"/>
        <w:szCs w:val="24"/>
      </w:rPr>
      <w:tblPr/>
      <w:tcPr>
        <w:tcBorders>
          <w:top w:val="nil"/>
          <w:left w:val="nil"/>
          <w:bottom w:val="single" w:color="969696" w:themeColor="accent3" w:sz="24" w:space="0"/>
          <w:right w:val="nil"/>
          <w:insideH w:val="nil"/>
          <w:insideV w:val="nil"/>
        </w:tcBorders>
        <w:shd w:val="clear" w:color="auto" w:fill="FFFFFF" w:themeFill="background1"/>
      </w:tcPr>
    </w:tblStylePr>
    <w:tblStylePr w:type="lastRow">
      <w:tblPr/>
      <w:tcPr>
        <w:tcBorders>
          <w:top w:val="single" w:color="969696"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69696" w:themeColor="accent3" w:sz="8" w:space="0"/>
          <w:insideH w:val="nil"/>
          <w:insideV w:val="nil"/>
        </w:tcBorders>
        <w:shd w:val="clear" w:color="auto" w:fill="FFFFFF" w:themeFill="background1"/>
      </w:tcPr>
    </w:tblStylePr>
    <w:tblStylePr w:type="lastCol">
      <w:tblPr/>
      <w:tcPr>
        <w:tcBorders>
          <w:top w:val="nil"/>
          <w:left w:val="single" w:color="969696"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8080" w:themeColor="accent4" w:sz="8" w:space="0"/>
        <w:left w:val="single" w:color="808080" w:themeColor="accent4" w:sz="8" w:space="0"/>
        <w:bottom w:val="single" w:color="808080" w:themeColor="accent4" w:sz="8" w:space="0"/>
        <w:right w:val="single" w:color="808080" w:themeColor="accent4" w:sz="8" w:space="0"/>
      </w:tblBorders>
    </w:tblPr>
    <w:tblStylePr w:type="firstRow">
      <w:rPr>
        <w:sz w:val="24"/>
        <w:szCs w:val="24"/>
      </w:rPr>
      <w:tblPr/>
      <w:tcPr>
        <w:tcBorders>
          <w:top w:val="nil"/>
          <w:left w:val="nil"/>
          <w:bottom w:val="single" w:color="808080" w:themeColor="accent4" w:sz="24" w:space="0"/>
          <w:right w:val="nil"/>
          <w:insideH w:val="nil"/>
          <w:insideV w:val="nil"/>
        </w:tcBorders>
        <w:shd w:val="clear" w:color="auto" w:fill="FFFFFF" w:themeFill="background1"/>
      </w:tcPr>
    </w:tblStylePr>
    <w:tblStylePr w:type="lastRow">
      <w:tblPr/>
      <w:tcPr>
        <w:tcBorders>
          <w:top w:val="single" w:color="808080"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8080" w:themeColor="accent4" w:sz="8" w:space="0"/>
          <w:insideH w:val="nil"/>
          <w:insideV w:val="nil"/>
        </w:tcBorders>
        <w:shd w:val="clear" w:color="auto" w:fill="FFFFFF" w:themeFill="background1"/>
      </w:tcPr>
    </w:tblStylePr>
    <w:tblStylePr w:type="lastCol">
      <w:tblPr/>
      <w:tcPr>
        <w:tcBorders>
          <w:top w:val="nil"/>
          <w:left w:val="single" w:color="80808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5F5F5F" w:themeColor="accent5" w:sz="8" w:space="0"/>
        <w:left w:val="single" w:color="5F5F5F" w:themeColor="accent5" w:sz="8" w:space="0"/>
        <w:bottom w:val="single" w:color="5F5F5F" w:themeColor="accent5" w:sz="8" w:space="0"/>
        <w:right w:val="single" w:color="5F5F5F" w:themeColor="accent5" w:sz="8" w:space="0"/>
      </w:tblBorders>
    </w:tblPr>
    <w:tblStylePr w:type="firstRow">
      <w:rPr>
        <w:sz w:val="24"/>
        <w:szCs w:val="24"/>
      </w:rPr>
      <w:tblPr/>
      <w:tcPr>
        <w:tcBorders>
          <w:top w:val="nil"/>
          <w:left w:val="nil"/>
          <w:bottom w:val="single" w:color="5F5F5F" w:themeColor="accent5" w:sz="24" w:space="0"/>
          <w:right w:val="nil"/>
          <w:insideH w:val="nil"/>
          <w:insideV w:val="nil"/>
        </w:tcBorders>
        <w:shd w:val="clear" w:color="auto" w:fill="FFFFFF" w:themeFill="background1"/>
      </w:tcPr>
    </w:tblStylePr>
    <w:tblStylePr w:type="lastRow">
      <w:tblPr/>
      <w:tcPr>
        <w:tcBorders>
          <w:top w:val="single" w:color="5F5F5F"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F5F5F" w:themeColor="accent5" w:sz="8" w:space="0"/>
          <w:insideH w:val="nil"/>
          <w:insideV w:val="nil"/>
        </w:tcBorders>
        <w:shd w:val="clear" w:color="auto" w:fill="FFFFFF" w:themeFill="background1"/>
      </w:tcPr>
    </w:tblStylePr>
    <w:tblStylePr w:type="lastCol">
      <w:tblPr/>
      <w:tcPr>
        <w:tcBorders>
          <w:top w:val="nil"/>
          <w:left w:val="single" w:color="5F5F5F"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D4D4D" w:themeColor="accent6" w:sz="8" w:space="0"/>
        <w:left w:val="single" w:color="4D4D4D" w:themeColor="accent6" w:sz="8" w:space="0"/>
        <w:bottom w:val="single" w:color="4D4D4D" w:themeColor="accent6" w:sz="8" w:space="0"/>
        <w:right w:val="single" w:color="4D4D4D" w:themeColor="accent6" w:sz="8" w:space="0"/>
      </w:tblBorders>
    </w:tblPr>
    <w:tblStylePr w:type="firstRow">
      <w:rPr>
        <w:sz w:val="24"/>
        <w:szCs w:val="24"/>
      </w:rPr>
      <w:tblPr/>
      <w:tcPr>
        <w:tcBorders>
          <w:top w:val="nil"/>
          <w:left w:val="nil"/>
          <w:bottom w:val="single" w:color="4D4D4D" w:themeColor="accent6" w:sz="24" w:space="0"/>
          <w:right w:val="nil"/>
          <w:insideH w:val="nil"/>
          <w:insideV w:val="nil"/>
        </w:tcBorders>
        <w:shd w:val="clear" w:color="auto" w:fill="FFFFFF" w:themeFill="background1"/>
      </w:tcPr>
    </w:tblStylePr>
    <w:tblStylePr w:type="lastRow">
      <w:tblPr/>
      <w:tcPr>
        <w:tcBorders>
          <w:top w:val="single" w:color="4D4D4D"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D4D4D" w:themeColor="accent6" w:sz="8" w:space="0"/>
          <w:insideH w:val="nil"/>
          <w:insideV w:val="nil"/>
        </w:tcBorders>
        <w:shd w:val="clear" w:color="auto" w:fill="FFFFFF" w:themeFill="background1"/>
      </w:tcPr>
    </w:tblStylePr>
    <w:tblStylePr w:type="lastCol">
      <w:tblPr/>
      <w:tcPr>
        <w:tcBorders>
          <w:top w:val="nil"/>
          <w:left w:val="single" w:color="4D4D4D"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qFormat/>
    <w:uiPriority w:val="67"/>
    <w:pPr>
      <w:spacing w:after="0" w:line="240" w:lineRule="auto"/>
    </w:pPr>
    <w:tblPr>
      <w:tblBorders>
        <w:top w:val="single" w:color="E5E5E5" w:themeColor="accent1" w:themeTint="BF" w:sz="8" w:space="0"/>
        <w:left w:val="single" w:color="E5E5E5" w:themeColor="accent1" w:themeTint="BF" w:sz="8" w:space="0"/>
        <w:bottom w:val="single" w:color="E5E5E5" w:themeColor="accent1" w:themeTint="BF" w:sz="8" w:space="0"/>
        <w:right w:val="single" w:color="E5E5E5" w:themeColor="accent1" w:themeTint="BF" w:sz="8" w:space="0"/>
        <w:insideH w:val="single" w:color="E5E5E5" w:themeColor="accent1" w:themeTint="BF" w:sz="8" w:space="0"/>
        <w:insideV w:val="single" w:color="E5E5E5" w:themeColor="accent1" w:themeTint="BF" w:sz="8" w:space="0"/>
      </w:tblBorders>
    </w:tblPr>
    <w:tcPr>
      <w:shd w:val="clear" w:color="auto" w:fill="F6F6F6" w:themeFill="accent1" w:themeFillTint="3F"/>
    </w:tcPr>
    <w:tblStylePr w:type="firstRow">
      <w:rPr>
        <w:b/>
        <w:bCs/>
      </w:rPr>
    </w:tblStylePr>
    <w:tblStylePr w:type="lastRow">
      <w:rPr>
        <w:b/>
        <w:bCs/>
      </w:rPr>
      <w:tblPr/>
      <w:tcPr>
        <w:tcBorders>
          <w:top w:val="single" w:color="E5E5E5" w:themeColor="accent1" w:themeTint="BF" w:sz="18" w:space="0"/>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89">
    <w:name w:val="Medium Grid 1 Accent 2"/>
    <w:basedOn w:val="12"/>
    <w:qFormat/>
    <w:uiPriority w:val="67"/>
    <w:pPr>
      <w:spacing w:after="0" w:line="240" w:lineRule="auto"/>
    </w:pPr>
    <w:tblPr>
      <w:tblBorders>
        <w:top w:val="single" w:color="C5C5C5" w:themeColor="accent2" w:themeTint="BF" w:sz="8" w:space="0"/>
        <w:left w:val="single" w:color="C5C5C5" w:themeColor="accent2" w:themeTint="BF" w:sz="8" w:space="0"/>
        <w:bottom w:val="single" w:color="C5C5C5" w:themeColor="accent2" w:themeTint="BF" w:sz="8" w:space="0"/>
        <w:right w:val="single" w:color="C5C5C5" w:themeColor="accent2" w:themeTint="BF" w:sz="8" w:space="0"/>
        <w:insideH w:val="single" w:color="C5C5C5" w:themeColor="accent2" w:themeTint="BF" w:sz="8" w:space="0"/>
        <w:insideV w:val="single" w:color="C5C5C5" w:themeColor="accent2" w:themeTint="BF" w:sz="8" w:space="0"/>
      </w:tblBorders>
    </w:tblPr>
    <w:tcPr>
      <w:shd w:val="clear" w:color="auto" w:fill="EBEBEB" w:themeFill="accent2" w:themeFillTint="3F"/>
    </w:tcPr>
    <w:tblStylePr w:type="firstRow">
      <w:rPr>
        <w:b/>
        <w:bCs/>
      </w:rPr>
    </w:tblStylePr>
    <w:tblStylePr w:type="lastRow">
      <w:rPr>
        <w:b/>
        <w:bCs/>
      </w:rPr>
      <w:tblPr/>
      <w:tcPr>
        <w:tcBorders>
          <w:top w:val="single" w:color="C5C5C5" w:themeColor="accent2" w:themeTint="BF" w:sz="18" w:space="0"/>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90">
    <w:name w:val="Medium Grid 1 Accent 3"/>
    <w:basedOn w:val="12"/>
    <w:qFormat/>
    <w:uiPriority w:val="67"/>
    <w:pPr>
      <w:spacing w:after="0" w:line="240" w:lineRule="auto"/>
    </w:pPr>
    <w:tblPr>
      <w:tblBorders>
        <w:top w:val="single" w:color="B0B0B0" w:themeColor="accent3" w:themeTint="BF" w:sz="8" w:space="0"/>
        <w:left w:val="single" w:color="B0B0B0" w:themeColor="accent3" w:themeTint="BF" w:sz="8" w:space="0"/>
        <w:bottom w:val="single" w:color="B0B0B0" w:themeColor="accent3" w:themeTint="BF" w:sz="8" w:space="0"/>
        <w:right w:val="single" w:color="B0B0B0" w:themeColor="accent3" w:themeTint="BF" w:sz="8" w:space="0"/>
        <w:insideH w:val="single" w:color="B0B0B0" w:themeColor="accent3" w:themeTint="BF" w:sz="8" w:space="0"/>
        <w:insideV w:val="single" w:color="B0B0B0" w:themeColor="accent3" w:themeTint="BF" w:sz="8" w:space="0"/>
      </w:tblBorders>
    </w:tblPr>
    <w:tcPr>
      <w:shd w:val="clear" w:color="auto" w:fill="E5E5E5" w:themeFill="accent3" w:themeFillTint="3F"/>
    </w:tcPr>
    <w:tblStylePr w:type="firstRow">
      <w:rPr>
        <w:b/>
        <w:bCs/>
      </w:rPr>
    </w:tblStylePr>
    <w:tblStylePr w:type="lastRow">
      <w:rPr>
        <w:b/>
        <w:bCs/>
      </w:rPr>
      <w:tblPr/>
      <w:tcPr>
        <w:tcBorders>
          <w:top w:val="single" w:color="B0B0B0" w:themeColor="accent3" w:themeTint="BF" w:sz="18" w:space="0"/>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91">
    <w:name w:val="Medium Grid 1 Accent 4"/>
    <w:basedOn w:val="12"/>
    <w:qFormat/>
    <w:uiPriority w:val="67"/>
    <w:pPr>
      <w:spacing w:after="0" w:line="240" w:lineRule="auto"/>
    </w:pPr>
    <w:tblPr>
      <w:tblBorders>
        <w:top w:val="single" w:color="9F9F9F" w:themeColor="accent4" w:themeTint="BF" w:sz="8" w:space="0"/>
        <w:left w:val="single" w:color="9F9F9F" w:themeColor="accent4" w:themeTint="BF" w:sz="8" w:space="0"/>
        <w:bottom w:val="single" w:color="9F9F9F" w:themeColor="accent4" w:themeTint="BF" w:sz="8" w:space="0"/>
        <w:right w:val="single" w:color="9F9F9F" w:themeColor="accent4" w:themeTint="BF" w:sz="8" w:space="0"/>
        <w:insideH w:val="single" w:color="9F9F9F" w:themeColor="accent4" w:themeTint="BF" w:sz="8" w:space="0"/>
        <w:insideV w:val="single" w:color="9F9F9F" w:themeColor="accent4" w:themeTint="BF" w:sz="8" w:space="0"/>
      </w:tblBorders>
    </w:tblPr>
    <w:tcPr>
      <w:shd w:val="clear" w:color="auto" w:fill="DFDFDF" w:themeFill="accent4" w:themeFillTint="3F"/>
    </w:tcPr>
    <w:tblStylePr w:type="firstRow">
      <w:rPr>
        <w:b/>
        <w:bCs/>
      </w:rPr>
    </w:tblStylePr>
    <w:tblStylePr w:type="lastRow">
      <w:rPr>
        <w:b/>
        <w:bCs/>
      </w:rPr>
      <w:tblPr/>
      <w:tcPr>
        <w:tcBorders>
          <w:top w:val="single" w:color="9F9F9F" w:themeColor="accent4" w:themeTint="BF" w:sz="18" w:space="0"/>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92">
    <w:name w:val="Medium Grid 1 Accent 5"/>
    <w:basedOn w:val="12"/>
    <w:qFormat/>
    <w:uiPriority w:val="67"/>
    <w:pPr>
      <w:spacing w:after="0" w:line="240" w:lineRule="auto"/>
    </w:pPr>
    <w:tblPr>
      <w:tblBorders>
        <w:top w:val="single" w:color="878787" w:themeColor="accent5" w:themeTint="BF" w:sz="8" w:space="0"/>
        <w:left w:val="single" w:color="878787" w:themeColor="accent5" w:themeTint="BF" w:sz="8" w:space="0"/>
        <w:bottom w:val="single" w:color="878787" w:themeColor="accent5" w:themeTint="BF" w:sz="8" w:space="0"/>
        <w:right w:val="single" w:color="878787" w:themeColor="accent5" w:themeTint="BF" w:sz="8" w:space="0"/>
        <w:insideH w:val="single" w:color="878787" w:themeColor="accent5" w:themeTint="BF" w:sz="8" w:space="0"/>
        <w:insideV w:val="single" w:color="878787" w:themeColor="accent5" w:themeTint="BF" w:sz="8" w:space="0"/>
      </w:tblBorders>
    </w:tblPr>
    <w:tcPr>
      <w:shd w:val="clear" w:color="auto" w:fill="D7D7D7" w:themeFill="accent5" w:themeFillTint="3F"/>
    </w:tcPr>
    <w:tblStylePr w:type="firstRow">
      <w:rPr>
        <w:b/>
        <w:bCs/>
      </w:rPr>
    </w:tblStylePr>
    <w:tblStylePr w:type="lastRow">
      <w:rPr>
        <w:b/>
        <w:bCs/>
      </w:rPr>
      <w:tblPr/>
      <w:tcPr>
        <w:tcBorders>
          <w:top w:val="single" w:color="878787" w:themeColor="accent5" w:themeTint="BF" w:sz="18" w:space="0"/>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93">
    <w:name w:val="Medium Grid 1 Accent 6"/>
    <w:basedOn w:val="12"/>
    <w:qFormat/>
    <w:uiPriority w:val="67"/>
    <w:pPr>
      <w:spacing w:after="0" w:line="240" w:lineRule="auto"/>
    </w:pPr>
    <w:tblPr>
      <w:tblBorders>
        <w:top w:val="single" w:color="797979" w:themeColor="accent6" w:themeTint="BF" w:sz="8" w:space="0"/>
        <w:left w:val="single" w:color="797979" w:themeColor="accent6" w:themeTint="BF" w:sz="8" w:space="0"/>
        <w:bottom w:val="single" w:color="797979" w:themeColor="accent6" w:themeTint="BF" w:sz="8" w:space="0"/>
        <w:right w:val="single" w:color="797979" w:themeColor="accent6" w:themeTint="BF" w:sz="8" w:space="0"/>
        <w:insideH w:val="single" w:color="797979" w:themeColor="accent6" w:themeTint="BF" w:sz="8" w:space="0"/>
        <w:insideV w:val="single" w:color="797979" w:themeColor="accent6" w:themeTint="BF" w:sz="8" w:space="0"/>
      </w:tblBorders>
    </w:tblPr>
    <w:tcPr>
      <w:shd w:val="clear" w:color="auto" w:fill="D3D3D3" w:themeFill="accent6" w:themeFillTint="3F"/>
    </w:tcPr>
    <w:tblStylePr w:type="firstRow">
      <w:rPr>
        <w:b/>
        <w:bCs/>
      </w:rPr>
    </w:tblStylePr>
    <w:tblStylePr w:type="lastRow">
      <w:rPr>
        <w:b/>
        <w:bCs/>
      </w:rPr>
      <w:tblPr/>
      <w:tcPr>
        <w:tcBorders>
          <w:top w:val="single" w:color="797979" w:themeColor="accent6" w:themeTint="BF" w:sz="18" w:space="0"/>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94">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DDDDDD" w:themeColor="accent1" w:sz="8" w:space="0"/>
        <w:left w:val="single" w:color="DDDDDD" w:themeColor="accent1" w:sz="8" w:space="0"/>
        <w:bottom w:val="single" w:color="DDDDDD" w:themeColor="accent1" w:sz="8" w:space="0"/>
        <w:right w:val="single" w:color="DDDDDD" w:themeColor="accent1" w:sz="8" w:space="0"/>
        <w:insideH w:val="single" w:color="DDDDDD" w:themeColor="accent1" w:sz="8" w:space="0"/>
        <w:insideV w:val="single" w:color="DDDDDD" w:themeColor="accent1" w:sz="8" w:space="0"/>
      </w:tblBorders>
    </w:tblPr>
    <w:tcPr>
      <w:shd w:val="clear" w:color="auto" w:fill="F6F6F6" w:themeFill="accent1" w:themeFillTint="3F"/>
    </w:tcPr>
    <w:tblStylePr w:type="firstRow">
      <w:rPr>
        <w:b/>
        <w:bCs/>
        <w:color w:val="000000" w:themeColor="text1"/>
        <w14:textFill>
          <w14:solidFill>
            <w14:schemeClr w14:val="tx1"/>
          </w14:solidFill>
        </w14:textFill>
      </w:rPr>
      <w:tblPr/>
      <w:tcPr>
        <w:shd w:val="clear" w:color="auto" w:fill="FBFBFB"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insideV w:val="single" w:sz="6" w:space="0"/>
        </w:tcBorders>
        <w:shd w:val="clear" w:color="auto" w:fill="EEEEEE" w:themeFill="accent1" w:themeFillTint="7F"/>
      </w:tcPr>
    </w:tblStylePr>
    <w:tblStylePr w:type="nwCell">
      <w:tblPr/>
      <w:tcPr>
        <w:shd w:val="clear" w:color="auto" w:fill="FFFFFF" w:themeFill="background1"/>
      </w:tcPr>
    </w:tblStylePr>
  </w:style>
  <w:style w:type="table" w:styleId="96">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B2B2B2" w:themeColor="accent2" w:sz="8" w:space="0"/>
        <w:left w:val="single" w:color="B2B2B2" w:themeColor="accent2" w:sz="8" w:space="0"/>
        <w:bottom w:val="single" w:color="B2B2B2" w:themeColor="accent2" w:sz="8" w:space="0"/>
        <w:right w:val="single" w:color="B2B2B2" w:themeColor="accent2" w:sz="8" w:space="0"/>
        <w:insideH w:val="single" w:color="B2B2B2" w:themeColor="accent2" w:sz="8" w:space="0"/>
        <w:insideV w:val="single" w:color="B2B2B2" w:themeColor="accent2" w:sz="8" w:space="0"/>
      </w:tblBorders>
    </w:tblPr>
    <w:tcPr>
      <w:shd w:val="clear" w:color="auto" w:fill="EBEBEB" w:themeFill="accent2" w:themeFillTint="3F"/>
    </w:tcPr>
    <w:tblStylePr w:type="firstRow">
      <w:rPr>
        <w:b/>
        <w:bCs/>
        <w:color w:val="000000" w:themeColor="text1"/>
        <w14:textFill>
          <w14:solidFill>
            <w14:schemeClr w14:val="tx1"/>
          </w14:solidFill>
        </w14:textFill>
      </w:rPr>
      <w:tblPr/>
      <w:tcPr>
        <w:shd w:val="clear" w:color="auto" w:fill="F7F7F7"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insideV w:val="single" w:sz="6" w:space="0"/>
        </w:tcBorders>
        <w:shd w:val="clear" w:color="auto" w:fill="D8D8D8" w:themeFill="accent2" w:themeFillTint="7F"/>
      </w:tcPr>
    </w:tblStylePr>
    <w:tblStylePr w:type="nwCell">
      <w:tblPr/>
      <w:tcPr>
        <w:shd w:val="clear" w:color="auto" w:fill="FFFFFF" w:themeFill="background1"/>
      </w:tcPr>
    </w:tblStylePr>
  </w:style>
  <w:style w:type="table" w:styleId="97">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69696" w:themeColor="accent3" w:sz="8" w:space="0"/>
        <w:left w:val="single" w:color="969696" w:themeColor="accent3" w:sz="8" w:space="0"/>
        <w:bottom w:val="single" w:color="969696" w:themeColor="accent3" w:sz="8" w:space="0"/>
        <w:right w:val="single" w:color="969696" w:themeColor="accent3" w:sz="8" w:space="0"/>
        <w:insideH w:val="single" w:color="969696" w:themeColor="accent3" w:sz="8" w:space="0"/>
        <w:insideV w:val="single" w:color="969696" w:themeColor="accent3" w:sz="8" w:space="0"/>
      </w:tblBorders>
    </w:tblPr>
    <w:tcPr>
      <w:shd w:val="clear" w:color="auto" w:fill="E5E5E5" w:themeFill="accent3" w:themeFillTint="3F"/>
    </w:tcPr>
    <w:tblStylePr w:type="firstRow">
      <w:rPr>
        <w:b/>
        <w:bCs/>
        <w:color w:val="000000" w:themeColor="text1"/>
        <w14:textFill>
          <w14:solidFill>
            <w14:schemeClr w14:val="tx1"/>
          </w14:solidFill>
        </w14:textFill>
      </w:rPr>
      <w:tblPr/>
      <w:tcPr>
        <w:shd w:val="clear" w:color="auto" w:fill="F4F4F4"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9E9E9" w:themeFill="accent3" w:themeFillTint="33"/>
      </w:tcPr>
    </w:tblStylePr>
    <w:tblStylePr w:type="band1Vert">
      <w:tblPr/>
      <w:tcPr>
        <w:shd w:val="clear" w:color="auto" w:fill="CACACA" w:themeFill="accent3" w:themeFillTint="7F"/>
      </w:tcPr>
    </w:tblStylePr>
    <w:tblStylePr w:type="band1Horz">
      <w:tblPr/>
      <w:tcPr>
        <w:tcBorders>
          <w:insideH w:val="single" w:sz="6" w:space="0"/>
          <w:insideV w:val="single" w:sz="6" w:space="0"/>
        </w:tcBorders>
        <w:shd w:val="clear" w:color="auto" w:fill="CACACA" w:themeFill="accent3" w:themeFillTint="7F"/>
      </w:tcPr>
    </w:tblStylePr>
    <w:tblStylePr w:type="nwCell">
      <w:tblPr/>
      <w:tcPr>
        <w:shd w:val="clear" w:color="auto" w:fill="FFFFFF" w:themeFill="background1"/>
      </w:tcPr>
    </w:tblStylePr>
  </w:style>
  <w:style w:type="table" w:styleId="98">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8080" w:themeColor="accent4" w:sz="8" w:space="0"/>
        <w:left w:val="single" w:color="808080" w:themeColor="accent4" w:sz="8" w:space="0"/>
        <w:bottom w:val="single" w:color="808080" w:themeColor="accent4" w:sz="8" w:space="0"/>
        <w:right w:val="single" w:color="808080" w:themeColor="accent4" w:sz="8" w:space="0"/>
        <w:insideH w:val="single" w:color="808080" w:themeColor="accent4" w:sz="8" w:space="0"/>
        <w:insideV w:val="single" w:color="808080" w:themeColor="accent4" w:sz="8" w:space="0"/>
      </w:tblBorders>
    </w:tblPr>
    <w:tcPr>
      <w:shd w:val="clear" w:color="auto" w:fill="DFDFDF" w:themeFill="accent4" w:themeFillTint="3F"/>
    </w:tcPr>
    <w:tblStylePr w:type="firstRow">
      <w:rPr>
        <w:b/>
        <w:bCs/>
        <w:color w:val="000000" w:themeColor="text1"/>
        <w14:textFill>
          <w14:solidFill>
            <w14:schemeClr w14:val="tx1"/>
          </w14:solidFill>
        </w14:textFill>
      </w:rPr>
      <w:tblPr/>
      <w:tcPr>
        <w:shd w:val="clear" w:color="auto" w:fill="F2F2F2"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insideV w:val="single" w:sz="6" w:space="0"/>
        </w:tcBorders>
        <w:shd w:val="clear" w:color="auto" w:fill="BFBFBF" w:themeFill="accent4" w:themeFillTint="7F"/>
      </w:tcPr>
    </w:tblStylePr>
    <w:tblStylePr w:type="nwCell">
      <w:tblPr/>
      <w:tcPr>
        <w:shd w:val="clear" w:color="auto" w:fill="FFFFFF" w:themeFill="background1"/>
      </w:tcPr>
    </w:tblStylePr>
  </w:style>
  <w:style w:type="table" w:styleId="99">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5F5F5F" w:themeColor="accent5" w:sz="8" w:space="0"/>
        <w:left w:val="single" w:color="5F5F5F" w:themeColor="accent5" w:sz="8" w:space="0"/>
        <w:bottom w:val="single" w:color="5F5F5F" w:themeColor="accent5" w:sz="8" w:space="0"/>
        <w:right w:val="single" w:color="5F5F5F" w:themeColor="accent5" w:sz="8" w:space="0"/>
        <w:insideH w:val="single" w:color="5F5F5F" w:themeColor="accent5" w:sz="8" w:space="0"/>
        <w:insideV w:val="single" w:color="5F5F5F" w:themeColor="accent5" w:sz="8" w:space="0"/>
      </w:tblBorders>
    </w:tblPr>
    <w:tcPr>
      <w:shd w:val="clear" w:color="auto" w:fill="D7D7D7" w:themeFill="accent5" w:themeFillTint="3F"/>
    </w:tcPr>
    <w:tblStylePr w:type="firstRow">
      <w:rPr>
        <w:b/>
        <w:bCs/>
        <w:color w:val="000000" w:themeColor="text1"/>
        <w14:textFill>
          <w14:solidFill>
            <w14:schemeClr w14:val="tx1"/>
          </w14:solidFill>
        </w14:textFill>
      </w:rPr>
      <w:tblPr/>
      <w:tcPr>
        <w:shd w:val="clear" w:color="auto" w:fill="EFEFEF"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EDEDE" w:themeFill="accent5" w:themeFillTint="33"/>
      </w:tcPr>
    </w:tblStylePr>
    <w:tblStylePr w:type="band1Vert">
      <w:tblPr/>
      <w:tcPr>
        <w:shd w:val="clear" w:color="auto" w:fill="AFAFAF" w:themeFill="accent5" w:themeFillTint="7F"/>
      </w:tcPr>
    </w:tblStylePr>
    <w:tblStylePr w:type="band1Horz">
      <w:tblPr/>
      <w:tcPr>
        <w:tcBorders>
          <w:insideH w:val="single" w:sz="6" w:space="0"/>
          <w:insideV w:val="single" w:sz="6" w:space="0"/>
        </w:tcBorders>
        <w:shd w:val="clear" w:color="auto" w:fill="AFAFAF" w:themeFill="accent5" w:themeFillTint="7F"/>
      </w:tcPr>
    </w:tblStylePr>
    <w:tblStylePr w:type="nwCell">
      <w:tblPr/>
      <w:tcPr>
        <w:shd w:val="clear" w:color="auto" w:fill="FFFFFF" w:themeFill="background1"/>
      </w:tcPr>
    </w:tblStylePr>
  </w:style>
  <w:style w:type="table" w:styleId="100">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D4D4D" w:themeColor="accent6" w:sz="8" w:space="0"/>
        <w:left w:val="single" w:color="4D4D4D" w:themeColor="accent6" w:sz="8" w:space="0"/>
        <w:bottom w:val="single" w:color="4D4D4D" w:themeColor="accent6" w:sz="8" w:space="0"/>
        <w:right w:val="single" w:color="4D4D4D" w:themeColor="accent6" w:sz="8" w:space="0"/>
        <w:insideH w:val="single" w:color="4D4D4D" w:themeColor="accent6" w:sz="8" w:space="0"/>
        <w:insideV w:val="single" w:color="4D4D4D" w:themeColor="accent6" w:sz="8" w:space="0"/>
      </w:tblBorders>
    </w:tblPr>
    <w:tcPr>
      <w:shd w:val="clear" w:color="auto" w:fill="D3D3D3" w:themeFill="accent6" w:themeFillTint="3F"/>
    </w:tcPr>
    <w:tblStylePr w:type="firstRow">
      <w:rPr>
        <w:b/>
        <w:bCs/>
        <w:color w:val="000000" w:themeColor="text1"/>
        <w14:textFill>
          <w14:solidFill>
            <w14:schemeClr w14:val="tx1"/>
          </w14:solidFill>
        </w14:textFill>
      </w:rPr>
      <w:tblPr/>
      <w:tcPr>
        <w:shd w:val="clear" w:color="auto" w:fill="EDEDED"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insideV w:val="single" w:sz="6" w:space="0"/>
        </w:tcBorders>
        <w:shd w:val="clear" w:color="auto" w:fill="A6A6A6" w:themeFill="accent6" w:themeFillTint="7F"/>
      </w:tcPr>
    </w:tblStylePr>
    <w:tblStylePr w:type="nwCell">
      <w:tblPr/>
      <w:tcPr>
        <w:shd w:val="clear" w:color="auto" w:fill="FFFFFF" w:themeFill="background1"/>
      </w:tcPr>
    </w:tblStylePr>
  </w:style>
  <w:style w:type="table" w:styleId="101">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F6F6"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DDDDD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DDDDD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DDDDD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DDDDD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EEE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EEEEEE" w:themeFill="accent1" w:themeFillTint="7F"/>
      </w:tcPr>
    </w:tblStylePr>
  </w:style>
  <w:style w:type="table" w:styleId="103">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BEBEB"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B2B2B2"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B2B2B2"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B2B2B2"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B2B2B2"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8D8D8"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8D8D8" w:themeFill="accent2" w:themeFillTint="7F"/>
      </w:tcPr>
    </w:tblStylePr>
  </w:style>
  <w:style w:type="table" w:styleId="104">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5E5E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69696"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69696"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69696"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69696"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ACACA"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ACACA" w:themeFill="accent3" w:themeFillTint="7F"/>
      </w:tcPr>
    </w:tblStylePr>
  </w:style>
  <w:style w:type="table" w:styleId="105">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FDF"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8080"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8080"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8080"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808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FB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FBF" w:themeFill="accent4" w:themeFillTint="7F"/>
      </w:tcPr>
    </w:tblStylePr>
  </w:style>
  <w:style w:type="table" w:styleId="106">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7D7D7"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5F5F5F"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5F5F5F"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5F5F5F"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5F5F5F"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FAFAF"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FAFAF" w:themeFill="accent5" w:themeFillTint="7F"/>
      </w:tcPr>
    </w:tblStylePr>
  </w:style>
  <w:style w:type="table" w:styleId="107">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3D3"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D4D4D"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D4D4D"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D4D4D"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D4D4D"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6A6A6"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6A6A6" w:themeFill="accent6" w:themeFillTint="7F"/>
      </w:tcPr>
    </w:tblStylePr>
  </w:style>
  <w:style w:type="table" w:styleId="108">
    <w:name w:val="Dark List"/>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DDDDD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A5A5A5"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110">
    <w:name w:val="Dark List Accent 2"/>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B2B2B2"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858585"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111">
    <w:name w:val="Dark List Accent 3"/>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69696"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07070"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808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5F5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113">
    <w:name w:val="Dark List Accent 5"/>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5F5F5F"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74747"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114">
    <w:name w:val="Dark List Accent 6"/>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D4D4D"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39393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B2B2B2"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B2B2B2"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B2B2B2" w:themeColor="accent2" w:sz="24" w:space="0"/>
        <w:left w:val="single" w:color="DDDDDD" w:themeColor="accent1" w:sz="4" w:space="0"/>
        <w:bottom w:val="single" w:color="DDDDDD" w:themeColor="accent1" w:sz="4" w:space="0"/>
        <w:right w:val="single" w:color="DDDDDD" w:themeColor="accent1" w:sz="4" w:space="0"/>
        <w:insideH w:val="single" w:color="FFFFFF" w:themeColor="background1" w:sz="4" w:space="0"/>
        <w:insideV w:val="single" w:color="FFFFFF" w:themeColor="background1" w:sz="4" w:space="0"/>
      </w:tblBorders>
    </w:tblPr>
    <w:tcPr>
      <w:shd w:val="clear" w:color="auto" w:fill="FBFBFB" w:themeFill="accent1" w:themeFillTint="19"/>
    </w:tcPr>
    <w:tblStylePr w:type="firstRow">
      <w:rPr>
        <w:b/>
        <w:bCs/>
      </w:rPr>
      <w:tblPr/>
      <w:tcPr>
        <w:tcBorders>
          <w:top w:val="nil"/>
          <w:left w:val="nil"/>
          <w:bottom w:val="single" w:color="B2B2B2"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84848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84848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B2B2B2" w:themeColor="accent2" w:sz="24" w:space="0"/>
        <w:left w:val="single" w:color="B2B2B2" w:themeColor="accent2" w:sz="4" w:space="0"/>
        <w:bottom w:val="single" w:color="B2B2B2" w:themeColor="accent2" w:sz="4" w:space="0"/>
        <w:right w:val="single" w:color="B2B2B2" w:themeColor="accent2" w:sz="4" w:space="0"/>
        <w:insideH w:val="single" w:color="FFFFFF" w:themeColor="background1" w:sz="4" w:space="0"/>
        <w:insideV w:val="single" w:color="FFFFFF" w:themeColor="background1" w:sz="4" w:space="0"/>
      </w:tblBorders>
    </w:tblPr>
    <w:tcPr>
      <w:shd w:val="clear" w:color="auto" w:fill="F7F7F7" w:themeFill="accent2" w:themeFillTint="19"/>
    </w:tcPr>
    <w:tblStylePr w:type="firstRow">
      <w:rPr>
        <w:b/>
        <w:bCs/>
      </w:rPr>
      <w:tblPr/>
      <w:tcPr>
        <w:tcBorders>
          <w:top w:val="nil"/>
          <w:left w:val="nil"/>
          <w:bottom w:val="single" w:color="B2B2B2"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6A6A6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6A6A6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8080" w:themeColor="accent4" w:sz="24" w:space="0"/>
        <w:left w:val="single" w:color="969696" w:themeColor="accent3" w:sz="4" w:space="0"/>
        <w:bottom w:val="single" w:color="969696" w:themeColor="accent3" w:sz="4" w:space="0"/>
        <w:right w:val="single" w:color="969696" w:themeColor="accent3" w:sz="4" w:space="0"/>
        <w:insideH w:val="single" w:color="FFFFFF" w:themeColor="background1" w:sz="4" w:space="0"/>
        <w:insideV w:val="single" w:color="FFFFFF" w:themeColor="background1" w:sz="4" w:space="0"/>
      </w:tblBorders>
    </w:tblPr>
    <w:tcPr>
      <w:shd w:val="clear" w:color="auto" w:fill="F4F4F4" w:themeFill="accent3" w:themeFillTint="19"/>
    </w:tcPr>
    <w:tblStylePr w:type="firstRow">
      <w:rPr>
        <w:b/>
        <w:bCs/>
      </w:rPr>
      <w:tblPr/>
      <w:tcPr>
        <w:tcBorders>
          <w:top w:val="nil"/>
          <w:left w:val="nil"/>
          <w:bottom w:val="single" w:color="808080"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95959"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95959"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95959" w:themeFill="accent3" w:themeFillShade="99"/>
      </w:tcPr>
    </w:tblStylePr>
    <w:tblStylePr w:type="band1Vert">
      <w:tblPr/>
      <w:tcPr>
        <w:shd w:val="clear" w:color="auto" w:fill="D4D4D4" w:themeFill="accent3" w:themeFillTint="66"/>
      </w:tcPr>
    </w:tblStylePr>
    <w:tblStylePr w:type="band1Horz">
      <w:tblPr/>
      <w:tcPr>
        <w:shd w:val="clear" w:color="auto" w:fill="CACACA" w:themeFill="accent3" w:themeFillTint="7F"/>
      </w:tcPr>
    </w:tblStylePr>
  </w:style>
  <w:style w:type="table" w:styleId="119">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69696" w:themeColor="accent3" w:sz="24" w:space="0"/>
        <w:left w:val="single" w:color="808080" w:themeColor="accent4" w:sz="4" w:space="0"/>
        <w:bottom w:val="single" w:color="808080" w:themeColor="accent4" w:sz="4" w:space="0"/>
        <w:right w:val="single" w:color="808080" w:themeColor="accent4" w:sz="4" w:space="0"/>
        <w:insideH w:val="single" w:color="FFFFFF" w:themeColor="background1" w:sz="4" w:space="0"/>
        <w:insideV w:val="single" w:color="FFFFFF" w:themeColor="background1" w:sz="4" w:space="0"/>
      </w:tblBorders>
    </w:tblPr>
    <w:tcPr>
      <w:shd w:val="clear" w:color="auto" w:fill="F2F2F2" w:themeFill="accent4" w:themeFillTint="19"/>
    </w:tcPr>
    <w:tblStylePr w:type="firstRow">
      <w:rPr>
        <w:b/>
        <w:bCs/>
      </w:rPr>
      <w:tblPr/>
      <w:tcPr>
        <w:tcBorders>
          <w:top w:val="nil"/>
          <w:left w:val="nil"/>
          <w:bottom w:val="single" w:color="969696"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4C4C"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4C4C"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4D4D4D" w:themeColor="accent6" w:sz="24" w:space="0"/>
        <w:left w:val="single" w:color="5F5F5F" w:themeColor="accent5" w:sz="4" w:space="0"/>
        <w:bottom w:val="single" w:color="5F5F5F" w:themeColor="accent5" w:sz="4" w:space="0"/>
        <w:right w:val="single" w:color="5F5F5F" w:themeColor="accent5" w:sz="4" w:space="0"/>
        <w:insideH w:val="single" w:color="FFFFFF" w:themeColor="background1" w:sz="4" w:space="0"/>
        <w:insideV w:val="single" w:color="FFFFFF" w:themeColor="background1" w:sz="4" w:space="0"/>
      </w:tblBorders>
    </w:tblPr>
    <w:tcPr>
      <w:shd w:val="clear" w:color="auto" w:fill="EFEFEF" w:themeFill="accent5" w:themeFillTint="19"/>
    </w:tcPr>
    <w:tblStylePr w:type="firstRow">
      <w:rPr>
        <w:b/>
        <w:bCs/>
      </w:rPr>
      <w:tblPr/>
      <w:tcPr>
        <w:tcBorders>
          <w:top w:val="nil"/>
          <w:left w:val="nil"/>
          <w:bottom w:val="single" w:color="4D4D4D"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383838"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383838"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383838" w:themeFill="accent5" w:themeFillShade="99"/>
      </w:tcPr>
    </w:tblStylePr>
    <w:tblStylePr w:type="band1Vert">
      <w:tblPr/>
      <w:tcPr>
        <w:shd w:val="clear" w:color="auto" w:fill="BEBEBE" w:themeFill="accent5" w:themeFillTint="66"/>
      </w:tcPr>
    </w:tblStylePr>
    <w:tblStylePr w:type="band1Horz">
      <w:tblPr/>
      <w:tcPr>
        <w:shd w:val="clear" w:color="auto" w:fill="AFAFAF"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5F5F5F" w:themeColor="accent5" w:sz="24" w:space="0"/>
        <w:left w:val="single" w:color="4D4D4D" w:themeColor="accent6" w:sz="4" w:space="0"/>
        <w:bottom w:val="single" w:color="4D4D4D" w:themeColor="accent6" w:sz="4" w:space="0"/>
        <w:right w:val="single" w:color="4D4D4D" w:themeColor="accent6" w:sz="4" w:space="0"/>
        <w:insideH w:val="single" w:color="FFFFFF" w:themeColor="background1" w:sz="4" w:space="0"/>
        <w:insideV w:val="single" w:color="FFFFFF" w:themeColor="background1" w:sz="4" w:space="0"/>
      </w:tblBorders>
    </w:tblPr>
    <w:tcPr>
      <w:shd w:val="clear" w:color="auto" w:fill="EDEDED" w:themeFill="accent6" w:themeFillTint="19"/>
    </w:tcPr>
    <w:tblStylePr w:type="firstRow">
      <w:rPr>
        <w:b/>
        <w:bCs/>
      </w:rPr>
      <w:tblPr/>
      <w:tcPr>
        <w:tcBorders>
          <w:top w:val="nil"/>
          <w:left w:val="nil"/>
          <w:bottom w:val="single" w:color="5F5F5F"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E2E2E"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E2E2E"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8E8E8E" w:themeFill="accent2" w:themeFillShade="CC"/>
      </w:tcPr>
    </w:tblStylePr>
    <w:tblStylePr w:type="lastRow">
      <w:rPr>
        <w:b/>
        <w:bCs/>
        <w:color w:val="8E8E8E"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BFBFB"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8E8E8E" w:themeFill="accent2" w:themeFillShade="CC"/>
      </w:tcPr>
    </w:tblStylePr>
    <w:tblStylePr w:type="lastRow">
      <w:rPr>
        <w:b/>
        <w:bCs/>
        <w:color w:val="8E8E8E"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124">
    <w:name w:val="Colorful List Accent 2"/>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7F7F7"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8E8E8E" w:themeFill="accent2" w:themeFillShade="CC"/>
      </w:tcPr>
    </w:tblStylePr>
    <w:tblStylePr w:type="lastRow">
      <w:rPr>
        <w:b/>
        <w:bCs/>
        <w:color w:val="8E8E8E"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4F4F4"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6666" w:themeFill="accent4" w:themeFillShade="CC"/>
      </w:tcPr>
    </w:tblStylePr>
    <w:tblStylePr w:type="lastRow">
      <w:rPr>
        <w:b/>
        <w:bCs/>
        <w:color w:val="666666"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9E9E9" w:themeFill="accent3" w:themeFillTint="33"/>
      </w:tcPr>
    </w:tblStylePr>
  </w:style>
  <w:style w:type="table" w:styleId="126">
    <w:name w:val="Colorful List Accent 4"/>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F2F2"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77777" w:themeFill="accent3" w:themeFillShade="CC"/>
      </w:tcPr>
    </w:tblStylePr>
    <w:tblStylePr w:type="lastRow">
      <w:rPr>
        <w:b/>
        <w:bCs/>
        <w:color w:val="787878"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127">
    <w:name w:val="Colorful List Accent 5"/>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FEFEF"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D3D3D" w:themeFill="accent6" w:themeFillShade="CC"/>
      </w:tcPr>
    </w:tblStylePr>
    <w:tblStylePr w:type="lastRow">
      <w:rPr>
        <w:b/>
        <w:bCs/>
        <w:color w:val="3E3E3E"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EDEDE" w:themeFill="accent5" w:themeFillTint="33"/>
      </w:tcPr>
    </w:tblStylePr>
  </w:style>
  <w:style w:type="table" w:styleId="128">
    <w:name w:val="Colorful List Accent 6"/>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EDED"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4B4B4B" w:themeFill="accent5" w:themeFillShade="CC"/>
      </w:tcPr>
    </w:tblStylePr>
    <w:tblStylePr w:type="lastRow">
      <w:rPr>
        <w:b/>
        <w:bCs/>
        <w:color w:val="4C4C4C"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14:textFill>
          <w14:solidFill>
            <w14:schemeClr w14:val="tx1"/>
          </w14:solidFill>
        </w14:textFill>
      </w:rPr>
      <w:tblPr/>
      <w:tcPr>
        <w:shd w:val="clear" w:color="auto" w:fill="F1F1F1" w:themeFill="accent1" w:themeFillTint="66"/>
      </w:tcPr>
    </w:tblStylePr>
    <w:tblStylePr w:type="firstCol">
      <w:rPr>
        <w:color w:val="FFFFFF" w:themeColor="background1"/>
        <w14:textFill>
          <w14:solidFill>
            <w14:schemeClr w14:val="bg1"/>
          </w14:solidFill>
        </w14:textFill>
      </w:rPr>
      <w:tblPr/>
      <w:tcPr>
        <w:shd w:val="clear" w:color="auto" w:fill="A5A5A5" w:themeFill="accent1" w:themeFillShade="BF"/>
      </w:tcPr>
    </w:tblStylePr>
    <w:tblStylePr w:type="lastCol">
      <w:rPr>
        <w:color w:val="FFFFFF" w:themeColor="background1"/>
        <w14:textFill>
          <w14:solidFill>
            <w14:schemeClr w14:val="bg1"/>
          </w14:solidFill>
        </w14:textFill>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14:textFill>
          <w14:solidFill>
            <w14:schemeClr w14:val="tx1"/>
          </w14:solidFill>
        </w14:textFill>
      </w:rPr>
      <w:tblPr/>
      <w:tcPr>
        <w:shd w:val="clear" w:color="auto" w:fill="E0E0E0" w:themeFill="accent2" w:themeFillTint="66"/>
      </w:tcPr>
    </w:tblStylePr>
    <w:tblStylePr w:type="firstCol">
      <w:rPr>
        <w:color w:val="FFFFFF" w:themeColor="background1"/>
        <w14:textFill>
          <w14:solidFill>
            <w14:schemeClr w14:val="bg1"/>
          </w14:solidFill>
        </w14:textFill>
      </w:rPr>
      <w:tblPr/>
      <w:tcPr>
        <w:shd w:val="clear" w:color="auto" w:fill="858585" w:themeFill="accent2" w:themeFillShade="BF"/>
      </w:tcPr>
    </w:tblStylePr>
    <w:tblStylePr w:type="lastCol">
      <w:rPr>
        <w:color w:val="FFFFFF" w:themeColor="background1"/>
        <w14:textFill>
          <w14:solidFill>
            <w14:schemeClr w14:val="bg1"/>
          </w14:solidFill>
        </w14:textFill>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132">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9E9E9" w:themeFill="accent3" w:themeFillTint="33"/>
    </w:tcPr>
    <w:tblStylePr w:type="firstRow">
      <w:rPr>
        <w:b/>
        <w:bCs/>
      </w:rPr>
      <w:tblPr/>
      <w:tcPr>
        <w:shd w:val="clear" w:color="auto" w:fill="D4D4D4" w:themeFill="accent3" w:themeFillTint="66"/>
      </w:tcPr>
    </w:tblStylePr>
    <w:tblStylePr w:type="lastRow">
      <w:rPr>
        <w:b/>
        <w:bCs/>
        <w:color w:val="000000" w:themeColor="text1"/>
        <w14:textFill>
          <w14:solidFill>
            <w14:schemeClr w14:val="tx1"/>
          </w14:solidFill>
        </w14:textFill>
      </w:rPr>
      <w:tblPr/>
      <w:tcPr>
        <w:shd w:val="clear" w:color="auto" w:fill="D4D4D4" w:themeFill="accent3" w:themeFillTint="66"/>
      </w:tcPr>
    </w:tblStylePr>
    <w:tblStylePr w:type="firstCol">
      <w:rPr>
        <w:color w:val="FFFFFF" w:themeColor="background1"/>
        <w14:textFill>
          <w14:solidFill>
            <w14:schemeClr w14:val="bg1"/>
          </w14:solidFill>
        </w14:textFill>
      </w:rPr>
      <w:tblPr/>
      <w:tcPr>
        <w:shd w:val="clear" w:color="auto" w:fill="707070" w:themeFill="accent3" w:themeFillShade="BF"/>
      </w:tcPr>
    </w:tblStylePr>
    <w:tblStylePr w:type="lastCol">
      <w:rPr>
        <w:color w:val="FFFFFF" w:themeColor="background1"/>
        <w14:textFill>
          <w14:solidFill>
            <w14:schemeClr w14:val="bg1"/>
          </w14:solidFill>
        </w14:textFill>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133">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14:textFill>
          <w14:solidFill>
            <w14:schemeClr w14:val="tx1"/>
          </w14:solidFill>
        </w14:textFill>
      </w:rPr>
      <w:tblPr/>
      <w:tcPr>
        <w:shd w:val="clear" w:color="auto" w:fill="CCCCCC" w:themeFill="accent4" w:themeFillTint="66"/>
      </w:tcPr>
    </w:tblStylePr>
    <w:tblStylePr w:type="firstCol">
      <w:rPr>
        <w:color w:val="FFFFFF" w:themeColor="background1"/>
        <w14:textFill>
          <w14:solidFill>
            <w14:schemeClr w14:val="bg1"/>
          </w14:solidFill>
        </w14:textFill>
      </w:rPr>
      <w:tblPr/>
      <w:tcPr>
        <w:shd w:val="clear" w:color="auto" w:fill="5F5F5F" w:themeFill="accent4" w:themeFillShade="BF"/>
      </w:tcPr>
    </w:tblStylePr>
    <w:tblStylePr w:type="lastCol">
      <w:rPr>
        <w:color w:val="FFFFFF" w:themeColor="background1"/>
        <w14:textFill>
          <w14:solidFill>
            <w14:schemeClr w14:val="bg1"/>
          </w14:solidFill>
        </w14:textFill>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134">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EDEDE" w:themeFill="accent5" w:themeFillTint="33"/>
    </w:tcPr>
    <w:tblStylePr w:type="firstRow">
      <w:rPr>
        <w:b/>
        <w:bCs/>
      </w:rPr>
      <w:tblPr/>
      <w:tcPr>
        <w:shd w:val="clear" w:color="auto" w:fill="BEBEBE" w:themeFill="accent5" w:themeFillTint="66"/>
      </w:tcPr>
    </w:tblStylePr>
    <w:tblStylePr w:type="lastRow">
      <w:rPr>
        <w:b/>
        <w:bCs/>
        <w:color w:val="000000" w:themeColor="text1"/>
        <w14:textFill>
          <w14:solidFill>
            <w14:schemeClr w14:val="tx1"/>
          </w14:solidFill>
        </w14:textFill>
      </w:rPr>
      <w:tblPr/>
      <w:tcPr>
        <w:shd w:val="clear" w:color="auto" w:fill="BEBEBE" w:themeFill="accent5" w:themeFillTint="66"/>
      </w:tcPr>
    </w:tblStylePr>
    <w:tblStylePr w:type="firstCol">
      <w:rPr>
        <w:color w:val="FFFFFF" w:themeColor="background1"/>
        <w14:textFill>
          <w14:solidFill>
            <w14:schemeClr w14:val="bg1"/>
          </w14:solidFill>
        </w14:textFill>
      </w:rPr>
      <w:tblPr/>
      <w:tcPr>
        <w:shd w:val="clear" w:color="auto" w:fill="474747" w:themeFill="accent5" w:themeFillShade="BF"/>
      </w:tcPr>
    </w:tblStylePr>
    <w:tblStylePr w:type="lastCol">
      <w:rPr>
        <w:color w:val="FFFFFF" w:themeColor="background1"/>
        <w14:textFill>
          <w14:solidFill>
            <w14:schemeClr w14:val="bg1"/>
          </w14:solidFill>
        </w14:textFill>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135">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14:textFill>
          <w14:solidFill>
            <w14:schemeClr w14:val="tx1"/>
          </w14:solidFill>
        </w14:textFill>
      </w:rPr>
      <w:tblPr/>
      <w:tcPr>
        <w:shd w:val="clear" w:color="auto" w:fill="B7B7B7" w:themeFill="accent6" w:themeFillTint="66"/>
      </w:tcPr>
    </w:tblStylePr>
    <w:tblStylePr w:type="firstCol">
      <w:rPr>
        <w:color w:val="FFFFFF" w:themeColor="background1"/>
        <w14:textFill>
          <w14:solidFill>
            <w14:schemeClr w14:val="bg1"/>
          </w14:solidFill>
        </w14:textFill>
      </w:rPr>
      <w:tblPr/>
      <w:tcPr>
        <w:shd w:val="clear" w:color="auto" w:fill="393939" w:themeFill="accent6" w:themeFillShade="BF"/>
      </w:tcPr>
    </w:tblStylePr>
    <w:tblStylePr w:type="lastCol">
      <w:rPr>
        <w:color w:val="FFFFFF" w:themeColor="background1"/>
        <w14:textFill>
          <w14:solidFill>
            <w14:schemeClr w14:val="bg1"/>
          </w14:solidFill>
        </w14:textFill>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character" w:customStyle="1" w:styleId="136">
    <w:name w:val="Header Char"/>
    <w:basedOn w:val="11"/>
    <w:link w:val="19"/>
    <w:qFormat/>
    <w:uiPriority w:val="99"/>
  </w:style>
  <w:style w:type="character" w:customStyle="1" w:styleId="137">
    <w:name w:val="Footer Char"/>
    <w:basedOn w:val="11"/>
    <w:link w:val="18"/>
    <w:qFormat/>
    <w:uiPriority w:val="99"/>
  </w:style>
  <w:style w:type="paragraph" w:styleId="138">
    <w:name w:val="No Spacing"/>
    <w:basedOn w:val="1"/>
    <w:link w:val="165"/>
    <w:qFormat/>
    <w:uiPriority w:val="1"/>
    <w:pPr>
      <w:spacing w:after="0" w:line="240" w:lineRule="auto"/>
    </w:pPr>
  </w:style>
  <w:style w:type="character" w:customStyle="1" w:styleId="139">
    <w:name w:val="Heading 1 Char"/>
    <w:basedOn w:val="11"/>
    <w:link w:val="2"/>
    <w:qFormat/>
    <w:uiPriority w:val="9"/>
    <w:rPr>
      <w:rFonts w:asciiTheme="majorHAnsi" w:hAnsiTheme="majorHAnsi" w:eastAsiaTheme="majorEastAsia" w:cstheme="majorBidi"/>
      <w:b/>
      <w:bCs/>
      <w:i/>
      <w:iCs/>
      <w:color w:val="595959" w:themeColor="accent2" w:themeShade="80"/>
      <w:shd w:val="clear" w:color="auto" w:fill="EFEFEF" w:themeFill="accent2" w:themeFillTint="33"/>
    </w:rPr>
  </w:style>
  <w:style w:type="character" w:customStyle="1" w:styleId="140">
    <w:name w:val="Heading 2 Char"/>
    <w:basedOn w:val="11"/>
    <w:link w:val="3"/>
    <w:qFormat/>
    <w:uiPriority w:val="9"/>
    <w:rPr>
      <w:rFonts w:asciiTheme="majorHAnsi" w:hAnsiTheme="majorHAnsi" w:eastAsiaTheme="majorEastAsia" w:cstheme="majorBidi"/>
      <w:b/>
      <w:bCs/>
      <w:i/>
      <w:iCs/>
      <w:color w:val="868686" w:themeColor="accent2" w:themeShade="BF"/>
    </w:rPr>
  </w:style>
  <w:style w:type="character" w:customStyle="1" w:styleId="141">
    <w:name w:val="Heading 3 Char"/>
    <w:basedOn w:val="11"/>
    <w:link w:val="4"/>
    <w:qFormat/>
    <w:uiPriority w:val="9"/>
    <w:rPr>
      <w:rFonts w:asciiTheme="majorHAnsi" w:hAnsiTheme="majorHAnsi" w:eastAsiaTheme="majorEastAsia" w:cstheme="majorBidi"/>
      <w:b/>
      <w:bCs/>
      <w:i/>
      <w:iCs/>
      <w:color w:val="868686" w:themeColor="accent2" w:themeShade="BF"/>
    </w:rPr>
  </w:style>
  <w:style w:type="character" w:customStyle="1" w:styleId="142">
    <w:name w:val="Title Char"/>
    <w:basedOn w:val="11"/>
    <w:link w:val="37"/>
    <w:qFormat/>
    <w:uiPriority w:val="10"/>
    <w:rPr>
      <w:rFonts w:asciiTheme="majorHAnsi" w:hAnsiTheme="majorHAnsi" w:eastAsiaTheme="majorEastAsia" w:cstheme="majorBidi"/>
      <w:i/>
      <w:iCs/>
      <w:color w:val="FFFFFF" w:themeColor="background1"/>
      <w:spacing w:val="10"/>
      <w:sz w:val="48"/>
      <w:szCs w:val="48"/>
      <w:shd w:val="clear" w:color="auto" w:fill="B2B2B2" w:themeFill="accent2"/>
      <w14:textFill>
        <w14:solidFill>
          <w14:schemeClr w14:val="bg1"/>
        </w14:solidFill>
      </w14:textFill>
    </w:rPr>
  </w:style>
  <w:style w:type="character" w:customStyle="1" w:styleId="143">
    <w:name w:val="Subtitle Char"/>
    <w:basedOn w:val="11"/>
    <w:link w:val="35"/>
    <w:qFormat/>
    <w:uiPriority w:val="11"/>
    <w:rPr>
      <w:rFonts w:asciiTheme="majorHAnsi" w:hAnsiTheme="majorHAnsi" w:eastAsiaTheme="majorEastAsia" w:cstheme="majorBidi"/>
      <w:i/>
      <w:iCs/>
      <w:color w:val="595959" w:themeColor="accent2" w:themeShade="80"/>
      <w:sz w:val="24"/>
      <w:szCs w:val="24"/>
    </w:rPr>
  </w:style>
  <w:style w:type="paragraph" w:styleId="144">
    <w:name w:val="List Paragraph"/>
    <w:basedOn w:val="1"/>
    <w:qFormat/>
    <w:uiPriority w:val="34"/>
    <w:pPr>
      <w:ind w:left="720"/>
      <w:contextualSpacing/>
    </w:pPr>
  </w:style>
  <w:style w:type="character" w:customStyle="1" w:styleId="145">
    <w:name w:val="Body Text Char"/>
    <w:basedOn w:val="11"/>
    <w:link w:val="13"/>
    <w:qFormat/>
    <w:uiPriority w:val="99"/>
  </w:style>
  <w:style w:type="character" w:customStyle="1" w:styleId="146">
    <w:name w:val="Body Text 2 Char"/>
    <w:basedOn w:val="11"/>
    <w:link w:val="14"/>
    <w:qFormat/>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2"/>
    <w:qFormat/>
    <w:uiPriority w:val="99"/>
    <w:rPr>
      <w:rFonts w:ascii="Courier" w:hAnsi="Courier"/>
      <w:sz w:val="20"/>
      <w:szCs w:val="20"/>
    </w:rPr>
  </w:style>
  <w:style w:type="paragraph" w:styleId="149">
    <w:name w:val="Quote"/>
    <w:basedOn w:val="1"/>
    <w:next w:val="1"/>
    <w:link w:val="150"/>
    <w:qFormat/>
    <w:uiPriority w:val="29"/>
    <w:rPr>
      <w:i w:val="0"/>
      <w:iCs w:val="0"/>
      <w:color w:val="868686" w:themeColor="accent2" w:themeShade="BF"/>
    </w:rPr>
  </w:style>
  <w:style w:type="character" w:customStyle="1" w:styleId="150">
    <w:name w:val="Quote Char"/>
    <w:basedOn w:val="11"/>
    <w:link w:val="149"/>
    <w:qFormat/>
    <w:uiPriority w:val="29"/>
    <w:rPr>
      <w:color w:val="868686" w:themeColor="accent2" w:themeShade="BF"/>
      <w:sz w:val="20"/>
      <w:szCs w:val="20"/>
    </w:rPr>
  </w:style>
  <w:style w:type="character" w:customStyle="1" w:styleId="151">
    <w:name w:val="Heading 4 Char"/>
    <w:basedOn w:val="11"/>
    <w:link w:val="5"/>
    <w:semiHidden/>
    <w:qFormat/>
    <w:uiPriority w:val="9"/>
    <w:rPr>
      <w:rFonts w:asciiTheme="majorHAnsi" w:hAnsiTheme="majorHAnsi" w:eastAsiaTheme="majorEastAsia" w:cstheme="majorBidi"/>
      <w:b/>
      <w:bCs/>
      <w:i/>
      <w:iCs/>
      <w:color w:val="868686" w:themeColor="accent2" w:themeShade="BF"/>
    </w:rPr>
  </w:style>
  <w:style w:type="character" w:customStyle="1" w:styleId="152">
    <w:name w:val="Heading 5 Char"/>
    <w:basedOn w:val="11"/>
    <w:link w:val="6"/>
    <w:semiHidden/>
    <w:qFormat/>
    <w:uiPriority w:val="9"/>
    <w:rPr>
      <w:rFonts w:asciiTheme="majorHAnsi" w:hAnsiTheme="majorHAnsi" w:eastAsiaTheme="majorEastAsia" w:cstheme="majorBidi"/>
      <w:b/>
      <w:bCs/>
      <w:i/>
      <w:iCs/>
      <w:color w:val="868686" w:themeColor="accent2" w:themeShade="BF"/>
    </w:rPr>
  </w:style>
  <w:style w:type="character" w:customStyle="1" w:styleId="153">
    <w:name w:val="Heading 6 Char"/>
    <w:basedOn w:val="11"/>
    <w:link w:val="7"/>
    <w:semiHidden/>
    <w:qFormat/>
    <w:uiPriority w:val="9"/>
    <w:rPr>
      <w:rFonts w:asciiTheme="majorHAnsi" w:hAnsiTheme="majorHAnsi" w:eastAsiaTheme="majorEastAsia" w:cstheme="majorBidi"/>
      <w:i/>
      <w:iCs/>
      <w:color w:val="868686" w:themeColor="accent2" w:themeShade="BF"/>
    </w:rPr>
  </w:style>
  <w:style w:type="character" w:customStyle="1" w:styleId="154">
    <w:name w:val="Heading 7 Char"/>
    <w:basedOn w:val="11"/>
    <w:link w:val="8"/>
    <w:semiHidden/>
    <w:qFormat/>
    <w:uiPriority w:val="9"/>
    <w:rPr>
      <w:rFonts w:asciiTheme="majorHAnsi" w:hAnsiTheme="majorHAnsi" w:eastAsiaTheme="majorEastAsia" w:cstheme="majorBidi"/>
      <w:i/>
      <w:iCs/>
      <w:color w:val="868686" w:themeColor="accent2" w:themeShade="BF"/>
    </w:rPr>
  </w:style>
  <w:style w:type="character" w:customStyle="1" w:styleId="155">
    <w:name w:val="Heading 8 Char"/>
    <w:basedOn w:val="11"/>
    <w:link w:val="9"/>
    <w:semiHidden/>
    <w:qFormat/>
    <w:uiPriority w:val="9"/>
    <w:rPr>
      <w:rFonts w:asciiTheme="majorHAnsi" w:hAnsiTheme="majorHAnsi" w:eastAsiaTheme="majorEastAsia" w:cstheme="majorBidi"/>
      <w:i/>
      <w:iCs/>
      <w:color w:val="B2B2B2" w:themeColor="accent2"/>
      <w14:textFill>
        <w14:solidFill>
          <w14:schemeClr w14:val="accent2"/>
        </w14:solidFill>
      </w14:textFill>
    </w:rPr>
  </w:style>
  <w:style w:type="character" w:customStyle="1" w:styleId="156">
    <w:name w:val="Heading 9 Char"/>
    <w:basedOn w:val="11"/>
    <w:link w:val="10"/>
    <w:semiHidden/>
    <w:qFormat/>
    <w:uiPriority w:val="9"/>
    <w:rPr>
      <w:rFonts w:asciiTheme="majorHAnsi" w:hAnsiTheme="majorHAnsi" w:eastAsiaTheme="majorEastAsia" w:cstheme="majorBidi"/>
      <w:i/>
      <w:iCs/>
      <w:color w:val="B2B2B2" w:themeColor="accent2"/>
      <w:sz w:val="20"/>
      <w:szCs w:val="20"/>
      <w14:textFill>
        <w14:solidFill>
          <w14:schemeClr w14:val="accent2"/>
        </w14:solidFill>
      </w14:textFill>
    </w:rPr>
  </w:style>
  <w:style w:type="paragraph" w:styleId="157">
    <w:name w:val="Intense Quote"/>
    <w:basedOn w:val="1"/>
    <w:next w:val="1"/>
    <w:link w:val="158"/>
    <w:qFormat/>
    <w:uiPriority w:val="30"/>
    <w:pPr>
      <w:pBdr>
        <w:top w:val="dotted" w:color="B2B2B2" w:themeColor="accent2" w:sz="8" w:space="10"/>
        <w:bottom w:val="dotted" w:color="B2B2B2" w:themeColor="accent2" w:sz="8" w:space="10"/>
      </w:pBdr>
      <w:spacing w:line="300" w:lineRule="auto"/>
      <w:ind w:left="2160" w:right="2160"/>
      <w:jc w:val="center"/>
    </w:pPr>
    <w:rPr>
      <w:rFonts w:asciiTheme="majorHAnsi" w:hAnsiTheme="majorHAnsi" w:eastAsiaTheme="majorEastAsia" w:cstheme="majorBidi"/>
      <w:b/>
      <w:bCs/>
      <w:color w:val="B2B2B2" w:themeColor="accent2"/>
      <w14:textFill>
        <w14:solidFill>
          <w14:schemeClr w14:val="accent2"/>
        </w14:solidFill>
      </w14:textFill>
    </w:rPr>
  </w:style>
  <w:style w:type="character" w:customStyle="1" w:styleId="158">
    <w:name w:val="Intense Quote Char"/>
    <w:basedOn w:val="11"/>
    <w:link w:val="157"/>
    <w:uiPriority w:val="30"/>
    <w:rPr>
      <w:rFonts w:asciiTheme="majorHAnsi" w:hAnsiTheme="majorHAnsi" w:eastAsiaTheme="majorEastAsia" w:cstheme="majorBidi"/>
      <w:b/>
      <w:bCs/>
      <w:i/>
      <w:iCs/>
      <w:color w:val="B2B2B2" w:themeColor="accent2"/>
      <w:sz w:val="20"/>
      <w:szCs w:val="20"/>
      <w14:textFill>
        <w14:solidFill>
          <w14:schemeClr w14:val="accent2"/>
        </w14:solidFill>
      </w14:textFill>
    </w:rPr>
  </w:style>
  <w:style w:type="character" w:customStyle="1" w:styleId="159">
    <w:name w:val="Subtle Emphasis"/>
    <w:qFormat/>
    <w:uiPriority w:val="19"/>
    <w:rPr>
      <w:rFonts w:asciiTheme="majorHAnsi" w:hAnsiTheme="majorHAnsi" w:eastAsiaTheme="majorEastAsia" w:cstheme="majorBidi"/>
      <w:i/>
      <w:iCs/>
      <w:color w:val="B2B2B2" w:themeColor="accent2"/>
      <w14:textFill>
        <w14:solidFill>
          <w14:schemeClr w14:val="accent2"/>
        </w14:solidFill>
      </w14:textFill>
    </w:rPr>
  </w:style>
  <w:style w:type="character" w:customStyle="1" w:styleId="160">
    <w:name w:val="Intense Emphasis"/>
    <w:qFormat/>
    <w:uiPriority w:val="21"/>
    <w:rPr>
      <w:rFonts w:asciiTheme="majorHAnsi" w:hAnsiTheme="majorHAnsi" w:eastAsiaTheme="majorEastAsia" w:cstheme="majorBidi"/>
      <w:b/>
      <w:bCs/>
      <w:i/>
      <w:iCs/>
      <w:color w:val="FFFFFF" w:themeColor="background1"/>
      <w:bdr w:val="single" w:color="B2B2B2" w:themeColor="accent2" w:sz="18" w:space="0"/>
      <w:shd w:val="clear" w:color="auto" w:fill="B2B2B2" w:themeFill="accent2"/>
      <w:vertAlign w:val="baseline"/>
      <w14:textFill>
        <w14:solidFill>
          <w14:schemeClr w14:val="bg1"/>
        </w14:solidFill>
      </w14:textFill>
    </w:rPr>
  </w:style>
  <w:style w:type="character" w:customStyle="1" w:styleId="161">
    <w:name w:val="Subtle Reference"/>
    <w:qFormat/>
    <w:uiPriority w:val="31"/>
    <w:rPr>
      <w:i/>
      <w:iCs/>
      <w:smallCaps/>
      <w:color w:val="B2B2B2" w:themeColor="accent2"/>
      <w:u w:color="B2B2B2" w:themeColor="accent2"/>
      <w14:textFill>
        <w14:solidFill>
          <w14:schemeClr w14:val="accent2"/>
        </w14:solidFill>
      </w14:textFill>
    </w:rPr>
  </w:style>
  <w:style w:type="character" w:customStyle="1" w:styleId="162">
    <w:name w:val="Intense Reference"/>
    <w:qFormat/>
    <w:uiPriority w:val="32"/>
    <w:rPr>
      <w:b/>
      <w:bCs/>
      <w:i/>
      <w:iCs/>
      <w:smallCaps/>
      <w:color w:val="B2B2B2" w:themeColor="accent2"/>
      <w:u w:color="B2B2B2" w:themeColor="accent2"/>
      <w14:textFill>
        <w14:solidFill>
          <w14:schemeClr w14:val="accent2"/>
        </w14:solidFill>
      </w14:textFill>
    </w:rPr>
  </w:style>
  <w:style w:type="character" w:customStyle="1" w:styleId="163">
    <w:name w:val="Book Title"/>
    <w:qFormat/>
    <w:uiPriority w:val="33"/>
    <w:rPr>
      <w:rFonts w:asciiTheme="majorHAnsi" w:hAnsiTheme="majorHAnsi" w:eastAsiaTheme="majorEastAsia" w:cstheme="majorBidi"/>
      <w:b/>
      <w:bCs/>
      <w:i/>
      <w:iCs/>
      <w:smallCaps/>
      <w:color w:val="868686" w:themeColor="accent2" w:themeShade="BF"/>
      <w:u w:val="single"/>
    </w:rPr>
  </w:style>
  <w:style w:type="paragraph" w:customStyle="1" w:styleId="164">
    <w:name w:val="TOC Heading"/>
    <w:basedOn w:val="2"/>
    <w:next w:val="1"/>
    <w:semiHidden/>
    <w:unhideWhenUsed/>
    <w:qFormat/>
    <w:uiPriority w:val="39"/>
    <w:pPr>
      <w:outlineLvl w:val="9"/>
    </w:pPr>
  </w:style>
  <w:style w:type="character" w:customStyle="1" w:styleId="165">
    <w:name w:val="No Spacing Char"/>
    <w:basedOn w:val="11"/>
    <w:link w:val="138"/>
    <w:qFormat/>
    <w:uiPriority w:val="1"/>
    <w:rPr>
      <w:i/>
      <w:iCs/>
      <w:sz w:val="20"/>
      <w:szCs w:val="20"/>
    </w:rPr>
  </w:style>
  <w:style w:type="paragraph" w:customStyle="1" w:styleId="166">
    <w:name w:val="Personal Name"/>
    <w:basedOn w:val="37"/>
    <w:qFormat/>
    <w:uiPriority w:val="0"/>
    <w:rPr>
      <w:b/>
      <w:caps/>
      <w:color w:val="000000"/>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190</Words>
  <Characters>1088</Characters>
  <Lines>9</Lines>
  <Paragraphs>2</Paragraphs>
  <TotalTime>5</TotalTime>
  <ScaleCrop>false</ScaleCrop>
  <LinksUpToDate>false</LinksUpToDate>
  <CharactersWithSpaces>1276</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nseng</cp:lastModifiedBy>
  <dcterms:modified xsi:type="dcterms:W3CDTF">2025-07-16T19:24:48Z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807FEFD41CDC46738F2751C55256D519_12</vt:lpwstr>
  </property>
</Properties>
</file>